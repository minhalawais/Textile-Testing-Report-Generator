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Dimensional stability to washing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EN ISO 6330:2021/ 5077:2008</w:t>
      </w:r>
    </w:p>
    <w:p>
      <w:pPr>
        <w:spacing w:before="0" w:after="0"/>
        <w:jc w:val="left"/>
      </w:pPr>
      <w:r>
        <w:t>Machine wash at (30°c) in household washing machine with Persil detergent, Normal cycle, 2.0 kg wash load, Flat dry.</w:t>
      </w:r>
    </w:p>
    <w:p>
      <w:pPr>
        <w:pStyle w:val="Heading1"/>
      </w:pPr>
      <w:r>
        <w:rPr>
          <w:rFonts w:ascii="Calibri" w:hAnsi="Calibri"/>
          <w:b/>
          <w:color w:val="000000"/>
          <w:sz w:val="24"/>
          <w:u w:val="single"/>
        </w:rPr>
        <w:t>Sample 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880"/>
      </w:tblGrid>
      <w:tr>
        <w:tc>
          <w:tcPr>
            <w:tcW w:type="dxa" w:w="2160"/>
          </w:tcPr>
          <w:p>
            <w:r>
              <w:t>Points Of Measurement</w:t>
            </w:r>
          </w:p>
        </w:tc>
        <w:tc>
          <w:tcPr>
            <w:tcW w:type="dxa" w:w="2160"/>
          </w:tcPr>
          <w:p>
            <w:r>
              <w:t>Before Wash (Cm)</w:t>
            </w:r>
          </w:p>
        </w:tc>
        <w:tc>
          <w:tcPr>
            <w:tcW w:type="dxa" w:w="2160"/>
          </w:tcPr>
          <w:p>
            <w:r>
              <w:t>After Wash (Cm)</w:t>
            </w:r>
          </w:p>
        </w:tc>
        <w:tc>
          <w:tcPr>
            <w:tcW w:type="dxa" w:w="2160"/>
          </w:tcPr>
          <w:p>
            <w:r>
              <w:t>Dimensional Change (%)</w:t>
            </w:r>
          </w:p>
        </w:tc>
        <w:tc>
          <w:tcPr>
            <w:tcW w:type="dxa" w:w="2880"/>
            <w:vMerge w:val="restart"/>
            <w:vAlign w:val="center"/>
          </w:tcPr>
          <w:p>
            <w:r>
              <w:t>+-5</w:t>
            </w:r>
          </w:p>
        </w:tc>
      </w:tr>
      <w:tr>
        <w:tc>
          <w:tcPr>
            <w:tcW w:type="dxa" w:w="2160"/>
          </w:tcPr>
          <w:p>
            <w:r>
              <w:t>Product Length</w:t>
            </w:r>
          </w:p>
        </w:tc>
        <w:tc>
          <w:tcPr>
            <w:tcW w:type="dxa" w:w="2160"/>
          </w:tcPr>
          <w:p>
            <w:r>
              <w:t>18.2</w:t>
            </w:r>
          </w:p>
        </w:tc>
        <w:tc>
          <w:tcPr>
            <w:tcW w:type="dxa" w:w="2160"/>
          </w:tcPr>
          <w:p>
            <w:r>
              <w:t>17.8</w:t>
            </w:r>
          </w:p>
        </w:tc>
        <w:tc>
          <w:tcPr>
            <w:tcW w:type="dxa" w:w="2160"/>
          </w:tcPr>
          <w:p>
            <w:r>
              <w:t>-0.55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160"/>
          </w:tcPr>
          <w:p>
            <w:r>
              <w:t>Product Width</w:t>
            </w:r>
          </w:p>
        </w:tc>
        <w:tc>
          <w:tcPr>
            <w:tcW w:type="dxa" w:w="2160"/>
          </w:tcPr>
          <w:p>
            <w:r>
              <w:t>18.8</w:t>
            </w:r>
          </w:p>
        </w:tc>
        <w:tc>
          <w:tcPr>
            <w:tcW w:type="dxa" w:w="2160"/>
          </w:tcPr>
          <w:p>
            <w:r>
              <w:t>15.5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880"/>
            <w:vMerge/>
          </w:tcPr>
          <w:p/>
        </w:tc>
      </w:tr>
    </w:tbl>
    <w:p>
      <w:pPr>
        <w:pStyle w:val="Heading1"/>
      </w:pPr>
      <w:r>
        <w:rPr>
          <w:rFonts w:ascii="Calibri" w:hAnsi="Calibri"/>
          <w:b/>
          <w:color w:val="000000"/>
          <w:sz w:val="24"/>
          <w:u w:val="single"/>
        </w:rPr>
        <w:t>Sample B: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880"/>
      </w:tblGrid>
      <w:tr>
        <w:tc>
          <w:tcPr>
            <w:tcW w:type="dxa" w:w="2160"/>
          </w:tcPr>
          <w:p>
            <w:r>
              <w:t>Points Of Measurement</w:t>
            </w:r>
          </w:p>
        </w:tc>
        <w:tc>
          <w:tcPr>
            <w:tcW w:type="dxa" w:w="2160"/>
          </w:tcPr>
          <w:p>
            <w:r>
              <w:t>Before Wash (Cm)</w:t>
            </w:r>
          </w:p>
        </w:tc>
        <w:tc>
          <w:tcPr>
            <w:tcW w:type="dxa" w:w="2160"/>
          </w:tcPr>
          <w:p>
            <w:r>
              <w:t>After Wash (Cm)</w:t>
            </w:r>
          </w:p>
        </w:tc>
        <w:tc>
          <w:tcPr>
            <w:tcW w:type="dxa" w:w="2160"/>
          </w:tcPr>
          <w:p>
            <w:r>
              <w:t>Dimensional Change (%)</w:t>
            </w:r>
          </w:p>
        </w:tc>
        <w:tc>
          <w:tcPr>
            <w:tcW w:type="dxa" w:w="2880"/>
            <w:vMerge w:val="restart"/>
            <w:vAlign w:val="center"/>
          </w:tcPr>
          <w:p>
            <w:r>
              <w:t>+-5</w:t>
            </w:r>
          </w:p>
        </w:tc>
      </w:tr>
      <w:tr>
        <w:tc>
          <w:tcPr>
            <w:tcW w:type="dxa" w:w="2160"/>
          </w:tcPr>
          <w:p>
            <w:r>
              <w:t>Product Length</w:t>
            </w:r>
          </w:p>
        </w:tc>
        <w:tc>
          <w:tcPr>
            <w:tcW w:type="dxa" w:w="2160"/>
          </w:tcPr>
          <w:p>
            <w:r>
              <w:t>18.2</w:t>
            </w:r>
          </w:p>
        </w:tc>
        <w:tc>
          <w:tcPr>
            <w:tcW w:type="dxa" w:w="2160"/>
          </w:tcPr>
          <w:p>
            <w:r>
              <w:t>17.8</w:t>
            </w:r>
          </w:p>
        </w:tc>
        <w:tc>
          <w:tcPr>
            <w:tcW w:type="dxa" w:w="2160"/>
          </w:tcPr>
          <w:p>
            <w:r>
              <w:t>-0.55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160"/>
          </w:tcPr>
          <w:p>
            <w:r>
              <w:t>Product Width</w:t>
            </w:r>
          </w:p>
        </w:tc>
        <w:tc>
          <w:tcPr>
            <w:tcW w:type="dxa" w:w="2160"/>
          </w:tcPr>
          <w:p>
            <w:r>
              <w:t>18.8</w:t>
            </w:r>
          </w:p>
        </w:tc>
        <w:tc>
          <w:tcPr>
            <w:tcW w:type="dxa" w:w="2160"/>
          </w:tcPr>
          <w:p>
            <w:r>
              <w:t>15.5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880"/>
            <w:vMerge/>
          </w:tcPr>
          <w:p/>
        </w:tc>
      </w:tr>
    </w:tbl>
    <w:p>
      <w:pPr>
        <w:pStyle w:val="Heading1"/>
      </w:pPr>
      <w:r>
        <w:rPr>
          <w:rFonts w:ascii="Calibri" w:hAnsi="Calibri"/>
          <w:b/>
          <w:color w:val="000000"/>
          <w:sz w:val="24"/>
          <w:u w:val="single"/>
        </w:rPr>
        <w:t>Sample C: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880"/>
      </w:tblGrid>
      <w:tr>
        <w:tc>
          <w:tcPr>
            <w:tcW w:type="dxa" w:w="2160"/>
          </w:tcPr>
          <w:p>
            <w:r>
              <w:t>Points Of Measurement</w:t>
            </w:r>
          </w:p>
        </w:tc>
        <w:tc>
          <w:tcPr>
            <w:tcW w:type="dxa" w:w="2160"/>
          </w:tcPr>
          <w:p>
            <w:r>
              <w:t>Before Wash (Cm)</w:t>
            </w:r>
          </w:p>
        </w:tc>
        <w:tc>
          <w:tcPr>
            <w:tcW w:type="dxa" w:w="2160"/>
          </w:tcPr>
          <w:p>
            <w:r>
              <w:t>After Wash (Cm)</w:t>
            </w:r>
          </w:p>
        </w:tc>
        <w:tc>
          <w:tcPr>
            <w:tcW w:type="dxa" w:w="2160"/>
          </w:tcPr>
          <w:p>
            <w:r>
              <w:t>Dimensional Change (%)</w:t>
            </w:r>
          </w:p>
        </w:tc>
        <w:tc>
          <w:tcPr>
            <w:tcW w:type="dxa" w:w="2880"/>
            <w:vMerge w:val="restart"/>
            <w:vAlign w:val="center"/>
          </w:tcPr>
          <w:p>
            <w:r>
              <w:t>+-5</w:t>
            </w:r>
          </w:p>
        </w:tc>
      </w:tr>
      <w:tr>
        <w:tc>
          <w:tcPr>
            <w:tcW w:type="dxa" w:w="2160"/>
          </w:tcPr>
          <w:p>
            <w:r>
              <w:t>Product Length</w:t>
            </w:r>
          </w:p>
        </w:tc>
        <w:tc>
          <w:tcPr>
            <w:tcW w:type="dxa" w:w="2160"/>
          </w:tcPr>
          <w:p>
            <w:r>
              <w:t>18.2</w:t>
            </w:r>
          </w:p>
        </w:tc>
        <w:tc>
          <w:tcPr>
            <w:tcW w:type="dxa" w:w="2160"/>
          </w:tcPr>
          <w:p>
            <w:r>
              <w:t>17.8</w:t>
            </w:r>
          </w:p>
        </w:tc>
        <w:tc>
          <w:tcPr>
            <w:tcW w:type="dxa" w:w="2160"/>
          </w:tcPr>
          <w:p>
            <w:r>
              <w:t>-0.55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160"/>
          </w:tcPr>
          <w:p>
            <w:r>
              <w:t>Product Width</w:t>
            </w:r>
          </w:p>
        </w:tc>
        <w:tc>
          <w:tcPr>
            <w:tcW w:type="dxa" w:w="2160"/>
          </w:tcPr>
          <w:p>
            <w:r>
              <w:t>18.8</w:t>
            </w:r>
          </w:p>
        </w:tc>
        <w:tc>
          <w:tcPr>
            <w:tcW w:type="dxa" w:w="2160"/>
          </w:tcPr>
          <w:p>
            <w:r>
              <w:t>15.5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880"/>
            <w:vMerge/>
          </w:tcPr>
          <w:p/>
        </w:tc>
      </w:tr>
    </w:tbl>
    <w:p>
      <w:pPr>
        <w:pStyle w:val="Heading1"/>
      </w:pPr>
      <w:r>
        <w:rPr>
          <w:rFonts w:ascii="Calibri" w:hAnsi="Calibri"/>
          <w:b/>
          <w:color w:val="000000"/>
          <w:sz w:val="24"/>
          <w:u w:val="single"/>
        </w:rPr>
        <w:t>Sample 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880"/>
      </w:tblGrid>
      <w:tr>
        <w:tc>
          <w:tcPr>
            <w:tcW w:type="dxa" w:w="2160"/>
          </w:tcPr>
          <w:p>
            <w:r>
              <w:t>Points Of Measurement</w:t>
            </w:r>
          </w:p>
        </w:tc>
        <w:tc>
          <w:tcPr>
            <w:tcW w:type="dxa" w:w="2160"/>
          </w:tcPr>
          <w:p>
            <w:r>
              <w:t>Before Wash (Cm)</w:t>
            </w:r>
          </w:p>
        </w:tc>
        <w:tc>
          <w:tcPr>
            <w:tcW w:type="dxa" w:w="2160"/>
          </w:tcPr>
          <w:p>
            <w:r>
              <w:t>After Wash (Cm)</w:t>
            </w:r>
          </w:p>
        </w:tc>
        <w:tc>
          <w:tcPr>
            <w:tcW w:type="dxa" w:w="2160"/>
          </w:tcPr>
          <w:p>
            <w:r>
              <w:t>Dimensional Change (%)</w:t>
            </w:r>
          </w:p>
        </w:tc>
        <w:tc>
          <w:tcPr>
            <w:tcW w:type="dxa" w:w="2880"/>
            <w:vMerge w:val="restart"/>
            <w:vAlign w:val="center"/>
          </w:tcPr>
          <w:p>
            <w:r>
              <w:t>+-5</w:t>
            </w:r>
          </w:p>
        </w:tc>
      </w:tr>
      <w:tr>
        <w:tc>
          <w:tcPr>
            <w:tcW w:type="dxa" w:w="2160"/>
          </w:tcPr>
          <w:p>
            <w:r>
              <w:t>Product Length</w:t>
            </w:r>
          </w:p>
        </w:tc>
        <w:tc>
          <w:tcPr>
            <w:tcW w:type="dxa" w:w="2160"/>
          </w:tcPr>
          <w:p>
            <w:r>
              <w:t>18.2</w:t>
            </w:r>
          </w:p>
        </w:tc>
        <w:tc>
          <w:tcPr>
            <w:tcW w:type="dxa" w:w="2160"/>
          </w:tcPr>
          <w:p>
            <w:r>
              <w:t>17.8</w:t>
            </w:r>
          </w:p>
        </w:tc>
        <w:tc>
          <w:tcPr>
            <w:tcW w:type="dxa" w:w="2160"/>
          </w:tcPr>
          <w:p>
            <w:r>
              <w:t>-0.55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160"/>
          </w:tcPr>
          <w:p>
            <w:r>
              <w:t>Product Width</w:t>
            </w:r>
          </w:p>
        </w:tc>
        <w:tc>
          <w:tcPr>
            <w:tcW w:type="dxa" w:w="2160"/>
          </w:tcPr>
          <w:p>
            <w:r>
              <w:t>18.8</w:t>
            </w:r>
          </w:p>
        </w:tc>
        <w:tc>
          <w:tcPr>
            <w:tcW w:type="dxa" w:w="2160"/>
          </w:tcPr>
          <w:p>
            <w:r>
              <w:t>15.5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880"/>
            <w:vMerge/>
          </w:tcPr>
          <w:p/>
        </w:tc>
      </w:tr>
    </w:tbl>
    <w:p>
      <w:pPr>
        <w:spacing w:before="300"/>
        <w:jc w:val="left"/>
      </w:pPr>
      <w:r>
        <w:t>(+) Denotes Extension  (-) Shrinkage</w:t>
      </w:r>
    </w:p>
    <w:p>
      <w:pPr>
        <w:sectPr>
          <w:headerReference w:type="default" r:id="rId9"/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 xml:space="preserve">Appearance after washing: 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EN ISO 6330:2021/ 5077:2008</w:t>
      </w:r>
    </w:p>
    <w:p>
      <w:pPr>
        <w:spacing w:before="0" w:after="0"/>
        <w:jc w:val="left"/>
      </w:pPr>
      <w:r>
        <w:t>Washing &amp; drying procedure: Same as Dimensional stability to washing</w:t>
      </w:r>
    </w:p>
    <w:p>
      <w:pPr>
        <w:pStyle w:val="Heading1"/>
      </w:pPr>
      <w:r>
        <w:rPr>
          <w:rFonts w:ascii="Calibri" w:hAnsi="Calibri"/>
          <w:b/>
          <w:color w:val="000000"/>
          <w:sz w:val="24"/>
          <w:u w:val="single"/>
        </w:rPr>
        <w:t>Sample 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r>
              <w:rPr>
                <w:b/>
                <w:sz w:val="24"/>
              </w:rPr>
              <w:t>Assesment</w:t>
            </w:r>
          </w:p>
        </w:tc>
        <w:tc>
          <w:tcPr>
            <w:tcW w:type="dxa" w:w="3600"/>
          </w:tcPr>
          <w:p>
            <w:r>
              <w:rPr>
                <w:b/>
                <w:sz w:val="24"/>
              </w:rPr>
              <w:t>Result</w:t>
            </w:r>
          </w:p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>
            <w:r>
              <w:t>Colour Change</w:t>
            </w:r>
          </w:p>
        </w:tc>
        <w:tc>
          <w:tcPr>
            <w:tcW w:type="dxa" w:w="3600"/>
          </w:tcPr>
          <w:p>
            <w:r>
              <w:t>4-5</w:t>
            </w:r>
          </w:p>
        </w:tc>
        <w:tc>
          <w:tcPr>
            <w:tcW w:type="dxa" w:w="3600"/>
          </w:tcPr>
          <w:p>
            <w:r>
              <w:t>Class 3-4</w:t>
            </w:r>
          </w:p>
        </w:tc>
      </w:tr>
      <w:tr>
        <w:tc>
          <w:tcPr>
            <w:tcW w:type="dxa" w:w="3600"/>
          </w:tcPr>
          <w:p>
            <w:r>
              <w:t>Cross Staining</w:t>
            </w:r>
          </w:p>
        </w:tc>
        <w:tc>
          <w:tcPr>
            <w:tcW w:type="dxa" w:w="360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Class 4-5</w:t>
            </w:r>
          </w:p>
        </w:tc>
      </w:tr>
      <w:tr>
        <w:tc>
          <w:tcPr>
            <w:tcW w:type="dxa" w:w="3600"/>
          </w:tcPr>
          <w:p>
            <w:r>
              <w:t>Appearance</w:t>
            </w:r>
          </w:p>
        </w:tc>
        <w:tc>
          <w:tcPr>
            <w:tcW w:type="dxa" w:w="3600"/>
          </w:tcPr>
          <w:p>
            <w:r>
              <w:t>No seam open</w:t>
              <w:br/>
              <w:t>No stitch broken</w:t>
            </w:r>
          </w:p>
        </w:tc>
        <w:tc>
          <w:tcPr>
            <w:tcW w:type="dxa" w:w="3600"/>
          </w:tcPr>
          <w:p>
            <w:r>
              <w:t>Satisfactory</w:t>
            </w:r>
          </w:p>
        </w:tc>
      </w:tr>
      <w:tr>
        <w:tc>
          <w:tcPr>
            <w:tcW w:type="dxa" w:w="3600"/>
          </w:tcPr>
          <w:p>
            <w:r>
              <w:t>Pilling / Fuzzing</w:t>
            </w:r>
          </w:p>
        </w:tc>
        <w:tc>
          <w:tcPr>
            <w:tcW w:type="dxa" w:w="3600"/>
          </w:tcPr>
          <w:p>
            <w:r>
              <w:t>Slight pilling class 4-5</w:t>
            </w:r>
          </w:p>
        </w:tc>
        <w:tc>
          <w:tcPr>
            <w:tcW w:type="dxa" w:w="3600"/>
          </w:tcPr>
          <w:p>
            <w:r>
              <w:t>Class 4-5</w:t>
            </w:r>
          </w:p>
        </w:tc>
      </w:tr>
      <w:tr>
        <w:tc>
          <w:tcPr>
            <w:tcW w:type="dxa" w:w="3600"/>
          </w:tcPr>
          <w:p>
            <w:r>
              <w:t>Other Changes Observed</w:t>
            </w:r>
          </w:p>
        </w:tc>
        <w:tc>
          <w:tcPr>
            <w:tcW w:type="dxa" w:w="3600"/>
          </w:tcPr>
          <w:p>
            <w:r>
              <w:t>No other changes observed</w:t>
            </w:r>
          </w:p>
        </w:tc>
        <w:tc>
          <w:tcPr>
            <w:tcW w:type="dxa" w:w="3600"/>
          </w:tcPr>
          <w:p>
            <w:r>
              <w:t>Not Accepted</w:t>
            </w:r>
          </w:p>
        </w:tc>
      </w:tr>
    </w:tbl>
    <w:p>
      <w:pPr>
        <w:pStyle w:val="Heading1"/>
      </w:pPr>
      <w:r>
        <w:rPr>
          <w:rFonts w:ascii="Calibri" w:hAnsi="Calibri"/>
          <w:b/>
          <w:color w:val="000000"/>
          <w:sz w:val="24"/>
          <w:u w:val="single"/>
        </w:rPr>
        <w:t>Sample 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r>
              <w:rPr>
                <w:b/>
                <w:sz w:val="24"/>
              </w:rPr>
              <w:t>Assesment</w:t>
            </w:r>
          </w:p>
        </w:tc>
        <w:tc>
          <w:tcPr>
            <w:tcW w:type="dxa" w:w="3600"/>
          </w:tcPr>
          <w:p>
            <w:r>
              <w:rPr>
                <w:b/>
                <w:sz w:val="24"/>
              </w:rPr>
              <w:t>Result</w:t>
            </w:r>
          </w:p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>
            <w:r>
              <w:t>Colour Change</w:t>
            </w:r>
          </w:p>
        </w:tc>
        <w:tc>
          <w:tcPr>
            <w:tcW w:type="dxa" w:w="3600"/>
          </w:tcPr>
          <w:p>
            <w:r>
              <w:t>4-5</w:t>
            </w:r>
          </w:p>
        </w:tc>
        <w:tc>
          <w:tcPr>
            <w:tcW w:type="dxa" w:w="3600"/>
          </w:tcPr>
          <w:p>
            <w:r>
              <w:t>Class 3-4</w:t>
            </w:r>
          </w:p>
        </w:tc>
      </w:tr>
      <w:tr>
        <w:tc>
          <w:tcPr>
            <w:tcW w:type="dxa" w:w="3600"/>
          </w:tcPr>
          <w:p>
            <w:r>
              <w:t>Cross Staining</w:t>
            </w:r>
          </w:p>
        </w:tc>
        <w:tc>
          <w:tcPr>
            <w:tcW w:type="dxa" w:w="360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Class 4-5</w:t>
            </w:r>
          </w:p>
        </w:tc>
      </w:tr>
      <w:tr>
        <w:tc>
          <w:tcPr>
            <w:tcW w:type="dxa" w:w="3600"/>
          </w:tcPr>
          <w:p>
            <w:r>
              <w:t>Appearance</w:t>
            </w:r>
          </w:p>
        </w:tc>
        <w:tc>
          <w:tcPr>
            <w:tcW w:type="dxa" w:w="3600"/>
          </w:tcPr>
          <w:p>
            <w:r>
              <w:t>No seam open</w:t>
              <w:br/>
              <w:t>No stitch broken</w:t>
            </w:r>
          </w:p>
        </w:tc>
        <w:tc>
          <w:tcPr>
            <w:tcW w:type="dxa" w:w="3600"/>
          </w:tcPr>
          <w:p>
            <w:r>
              <w:t>Satisfactory</w:t>
            </w:r>
          </w:p>
        </w:tc>
      </w:tr>
      <w:tr>
        <w:tc>
          <w:tcPr>
            <w:tcW w:type="dxa" w:w="3600"/>
          </w:tcPr>
          <w:p>
            <w:r>
              <w:t>Pilling / Fuzzing</w:t>
            </w:r>
          </w:p>
        </w:tc>
        <w:tc>
          <w:tcPr>
            <w:tcW w:type="dxa" w:w="3600"/>
          </w:tcPr>
          <w:p>
            <w:r>
              <w:t>Slight pilling class 4-5</w:t>
            </w:r>
          </w:p>
        </w:tc>
        <w:tc>
          <w:tcPr>
            <w:tcW w:type="dxa" w:w="3600"/>
          </w:tcPr>
          <w:p>
            <w:r>
              <w:t>Class 4-5</w:t>
            </w:r>
          </w:p>
        </w:tc>
      </w:tr>
      <w:tr>
        <w:tc>
          <w:tcPr>
            <w:tcW w:type="dxa" w:w="3600"/>
          </w:tcPr>
          <w:p>
            <w:r>
              <w:t>Other Changes Observed</w:t>
            </w:r>
          </w:p>
        </w:tc>
        <w:tc>
          <w:tcPr>
            <w:tcW w:type="dxa" w:w="3600"/>
          </w:tcPr>
          <w:p>
            <w:r>
              <w:t>No other changes observed</w:t>
            </w:r>
          </w:p>
        </w:tc>
        <w:tc>
          <w:tcPr>
            <w:tcW w:type="dxa" w:w="3600"/>
          </w:tcPr>
          <w:p>
            <w:r>
              <w:t>Not Accepted</w:t>
            </w:r>
          </w:p>
        </w:tc>
      </w:tr>
    </w:tbl>
    <w:p>
      <w:pPr>
        <w:pStyle w:val="Heading1"/>
      </w:pPr>
      <w:r>
        <w:rPr>
          <w:rFonts w:ascii="Calibri" w:hAnsi="Calibri"/>
          <w:b/>
          <w:color w:val="000000"/>
          <w:sz w:val="24"/>
          <w:u w:val="single"/>
        </w:rPr>
        <w:t>Sample 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r>
              <w:rPr>
                <w:b/>
                <w:sz w:val="24"/>
              </w:rPr>
              <w:t>Assesment</w:t>
            </w:r>
          </w:p>
        </w:tc>
        <w:tc>
          <w:tcPr>
            <w:tcW w:type="dxa" w:w="3600"/>
          </w:tcPr>
          <w:p>
            <w:r>
              <w:rPr>
                <w:b/>
                <w:sz w:val="24"/>
              </w:rPr>
              <w:t>Result</w:t>
            </w:r>
          </w:p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>
            <w:r>
              <w:t>Colour Change</w:t>
            </w:r>
          </w:p>
        </w:tc>
        <w:tc>
          <w:tcPr>
            <w:tcW w:type="dxa" w:w="3600"/>
          </w:tcPr>
          <w:p>
            <w:r>
              <w:t>4-5</w:t>
            </w:r>
          </w:p>
        </w:tc>
        <w:tc>
          <w:tcPr>
            <w:tcW w:type="dxa" w:w="3600"/>
          </w:tcPr>
          <w:p>
            <w:r>
              <w:t>Class 3-4</w:t>
            </w:r>
          </w:p>
        </w:tc>
      </w:tr>
      <w:tr>
        <w:tc>
          <w:tcPr>
            <w:tcW w:type="dxa" w:w="3600"/>
          </w:tcPr>
          <w:p>
            <w:r>
              <w:t>Cross Staining</w:t>
            </w:r>
          </w:p>
        </w:tc>
        <w:tc>
          <w:tcPr>
            <w:tcW w:type="dxa" w:w="360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Class 4-5</w:t>
            </w:r>
          </w:p>
        </w:tc>
      </w:tr>
      <w:tr>
        <w:tc>
          <w:tcPr>
            <w:tcW w:type="dxa" w:w="3600"/>
          </w:tcPr>
          <w:p>
            <w:r>
              <w:t>Appearance</w:t>
            </w:r>
          </w:p>
        </w:tc>
        <w:tc>
          <w:tcPr>
            <w:tcW w:type="dxa" w:w="3600"/>
          </w:tcPr>
          <w:p>
            <w:r>
              <w:t>No seam open</w:t>
              <w:br/>
              <w:t>No stitch broken</w:t>
            </w:r>
          </w:p>
        </w:tc>
        <w:tc>
          <w:tcPr>
            <w:tcW w:type="dxa" w:w="3600"/>
          </w:tcPr>
          <w:p>
            <w:r>
              <w:t>Satisfactory</w:t>
            </w:r>
          </w:p>
        </w:tc>
      </w:tr>
      <w:tr>
        <w:tc>
          <w:tcPr>
            <w:tcW w:type="dxa" w:w="3600"/>
          </w:tcPr>
          <w:p>
            <w:r>
              <w:t>Pilling / Fuzzing</w:t>
            </w:r>
          </w:p>
        </w:tc>
        <w:tc>
          <w:tcPr>
            <w:tcW w:type="dxa" w:w="3600"/>
          </w:tcPr>
          <w:p>
            <w:r>
              <w:t>Slight pilling class 4-5</w:t>
            </w:r>
          </w:p>
        </w:tc>
        <w:tc>
          <w:tcPr>
            <w:tcW w:type="dxa" w:w="3600"/>
          </w:tcPr>
          <w:p>
            <w:r>
              <w:t>Class 4-5</w:t>
            </w:r>
          </w:p>
        </w:tc>
      </w:tr>
      <w:tr>
        <w:tc>
          <w:tcPr>
            <w:tcW w:type="dxa" w:w="3600"/>
          </w:tcPr>
          <w:p>
            <w:r>
              <w:t>Other Changes Observed</w:t>
            </w:r>
          </w:p>
        </w:tc>
        <w:tc>
          <w:tcPr>
            <w:tcW w:type="dxa" w:w="3600"/>
          </w:tcPr>
          <w:p>
            <w:r>
              <w:t>No other changes observed</w:t>
            </w:r>
          </w:p>
        </w:tc>
        <w:tc>
          <w:tcPr>
            <w:tcW w:type="dxa" w:w="3600"/>
          </w:tcPr>
          <w:p>
            <w:r>
              <w:t>Not Accepted</w:t>
            </w:r>
          </w:p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Colour fastness to water: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EN ISO 105-E04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40"/>
      </w:tblGrid>
      <w:tr>
        <w:tc>
          <w:tcPr>
            <w:tcW w:type="dxa" w:w="2880"/>
          </w:tcPr>
          <w:p>
            <w:r>
              <w:rPr>
                <w:b/>
                <w:sz w:val="24"/>
              </w:rPr>
              <w:t>Sample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A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B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C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D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E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F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G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H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Color Change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880"/>
          </w:tcPr>
          <w:p>
            <w:r>
              <w:t>Change 3-4</w:t>
            </w:r>
          </w:p>
        </w:tc>
      </w:tr>
      <w:tr>
        <w:tc>
          <w:tcPr>
            <w:tcW w:type="dxa" w:w="2880"/>
          </w:tcPr>
          <w:p>
            <w:r>
              <w:t>Self-staining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880"/>
          </w:tcPr>
          <w:p>
            <w:r>
              <w:t>/</w:t>
            </w:r>
          </w:p>
        </w:tc>
      </w:tr>
      <w:tr>
        <w:tc>
          <w:tcPr>
            <w:tcW w:type="dxa" w:w="2880"/>
          </w:tcPr>
          <w:p>
            <w:r>
              <w:t>Staining On: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2880"/>
            <w:vMerge w:val="restart"/>
          </w:tcPr>
          <w:p>
            <w:r>
              <w:t>Staining 3-4</w:t>
            </w:r>
          </w:p>
        </w:tc>
      </w:tr>
      <w:tr>
        <w:tc>
          <w:tcPr>
            <w:tcW w:type="dxa" w:w="2880"/>
          </w:tcPr>
          <w:p>
            <w:r>
              <w:t xml:space="preserve"> - Acetate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Cotton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Polyamide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Polyester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Acrylic</w:t>
              <w:tab/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Wool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40"/>
            <w:vMerge/>
          </w:tcPr>
          <w:p/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Colour fastness to perspiration: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EN ISO 105-E04</w:t>
      </w:r>
    </w:p>
    <w:p>
      <w:pPr>
        <w:spacing w:before="0" w:after="0"/>
        <w:jc w:val="left"/>
      </w:pPr>
      <w:r/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</w:tcPr>
          <w:p>
            <w:r>
              <w:t>Sample</w:t>
            </w:r>
          </w:p>
        </w:tc>
        <w:tc>
          <w:tcPr>
            <w:tcW w:type="dxa" w:w="1440"/>
          </w:tcPr>
          <w:p>
            <w:r>
              <w:t>Sample A</w:t>
            </w:r>
          </w:p>
        </w:tc>
        <w:tc>
          <w:tcPr>
            <w:tcW w:type="dxa" w:w="1440"/>
          </w:tcPr>
          <w:p>
            <w:r>
              <w:t>Sample A</w:t>
            </w:r>
          </w:p>
        </w:tc>
        <w:tc>
          <w:tcPr>
            <w:tcW w:type="dxa" w:w="1440"/>
          </w:tcPr>
          <w:p>
            <w:r>
              <w:t>Sample B</w:t>
            </w:r>
          </w:p>
        </w:tc>
        <w:tc>
          <w:tcPr>
            <w:tcW w:type="dxa" w:w="1440"/>
          </w:tcPr>
          <w:p>
            <w:r>
              <w:t>Sample B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1440"/>
          </w:tcPr>
          <w:p>
            <w:r>
              <w:t>Acid</w:t>
            </w:r>
          </w:p>
        </w:tc>
        <w:tc>
          <w:tcPr>
            <w:tcW w:type="dxa" w:w="1440"/>
          </w:tcPr>
          <w:p>
            <w:r>
              <w:t>Alkane</w:t>
            </w:r>
          </w:p>
        </w:tc>
        <w:tc>
          <w:tcPr>
            <w:tcW w:type="dxa" w:w="1440"/>
          </w:tcPr>
          <w:p>
            <w:r>
              <w:t>Acid</w:t>
            </w:r>
          </w:p>
        </w:tc>
        <w:tc>
          <w:tcPr>
            <w:tcW w:type="dxa" w:w="1440"/>
          </w:tcPr>
          <w:p>
            <w:r>
              <w:t>Alkane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Color Change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880"/>
          </w:tcPr>
          <w:p>
            <w:r>
              <w:t>Change 3-4</w:t>
            </w:r>
          </w:p>
        </w:tc>
      </w:tr>
      <w:tr>
        <w:tc>
          <w:tcPr>
            <w:tcW w:type="dxa" w:w="2880"/>
          </w:tcPr>
          <w:p>
            <w:r>
              <w:t>Self-staining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880"/>
          </w:tcPr>
          <w:p>
            <w:r>
              <w:t>Contrast staining 4-5</w:t>
            </w:r>
          </w:p>
        </w:tc>
      </w:tr>
      <w:tr>
        <w:tc>
          <w:tcPr>
            <w:tcW w:type="dxa" w:w="2880"/>
          </w:tcPr>
          <w:p>
            <w:r>
              <w:t>Staining On: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2880"/>
            <w:vMerge w:val="restart"/>
          </w:tcPr>
          <w:p>
            <w:r>
              <w:t>Staining 3-4</w:t>
            </w:r>
          </w:p>
        </w:tc>
      </w:tr>
      <w:tr>
        <w:tc>
          <w:tcPr>
            <w:tcW w:type="dxa" w:w="2880"/>
          </w:tcPr>
          <w:p>
            <w:r>
              <w:t xml:space="preserve"> - Acetate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Cotton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Polyamide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Polyester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Acrylic</w:t>
              <w:tab/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Wool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</w:tcPr>
          <w:p>
            <w:r>
              <w:t>Sample</w:t>
            </w:r>
          </w:p>
        </w:tc>
        <w:tc>
          <w:tcPr>
            <w:tcW w:type="dxa" w:w="1440"/>
          </w:tcPr>
          <w:p>
            <w:r>
              <w:t>Sample C</w:t>
            </w:r>
          </w:p>
        </w:tc>
        <w:tc>
          <w:tcPr>
            <w:tcW w:type="dxa" w:w="1440"/>
          </w:tcPr>
          <w:p>
            <w:r>
              <w:t>Sample C</w:t>
            </w:r>
          </w:p>
        </w:tc>
        <w:tc>
          <w:tcPr>
            <w:tcW w:type="dxa" w:w="1440"/>
          </w:tcPr>
          <w:p>
            <w:r>
              <w:t>Sample D</w:t>
            </w:r>
          </w:p>
        </w:tc>
        <w:tc>
          <w:tcPr>
            <w:tcW w:type="dxa" w:w="1440"/>
          </w:tcPr>
          <w:p>
            <w:r>
              <w:t>Sample D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1440"/>
          </w:tcPr>
          <w:p>
            <w:r>
              <w:t>Acid</w:t>
            </w:r>
          </w:p>
        </w:tc>
        <w:tc>
          <w:tcPr>
            <w:tcW w:type="dxa" w:w="1440"/>
          </w:tcPr>
          <w:p>
            <w:r>
              <w:t>Alkane</w:t>
            </w:r>
          </w:p>
        </w:tc>
        <w:tc>
          <w:tcPr>
            <w:tcW w:type="dxa" w:w="1440"/>
          </w:tcPr>
          <w:p>
            <w:r>
              <w:t>Acid</w:t>
            </w:r>
          </w:p>
        </w:tc>
        <w:tc>
          <w:tcPr>
            <w:tcW w:type="dxa" w:w="1440"/>
          </w:tcPr>
          <w:p>
            <w:r>
              <w:t>Alkane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Color Change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880"/>
          </w:tcPr>
          <w:p>
            <w:r>
              <w:t>Change 3-4</w:t>
            </w:r>
          </w:p>
        </w:tc>
      </w:tr>
      <w:tr>
        <w:tc>
          <w:tcPr>
            <w:tcW w:type="dxa" w:w="2880"/>
          </w:tcPr>
          <w:p>
            <w:r>
              <w:t>Self-staining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880"/>
          </w:tcPr>
          <w:p>
            <w:r>
              <w:t>Contrast staining 4-5</w:t>
            </w:r>
          </w:p>
        </w:tc>
      </w:tr>
      <w:tr>
        <w:tc>
          <w:tcPr>
            <w:tcW w:type="dxa" w:w="2880"/>
          </w:tcPr>
          <w:p>
            <w:r>
              <w:t>Staining On: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2880"/>
            <w:vMerge w:val="restart"/>
          </w:tcPr>
          <w:p>
            <w:r>
              <w:t>Staining 3-4</w:t>
            </w:r>
          </w:p>
        </w:tc>
      </w:tr>
      <w:tr>
        <w:tc>
          <w:tcPr>
            <w:tcW w:type="dxa" w:w="2880"/>
          </w:tcPr>
          <w:p>
            <w:r>
              <w:t xml:space="preserve"> - Acetate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Cotton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Polyamide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Polyester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Acrylic</w:t>
              <w:tab/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Wool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Colour fastness to perspiration: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EN ISO 105-E04</w:t>
      </w:r>
    </w:p>
    <w:p>
      <w:pPr>
        <w:spacing w:before="0" w:after="0"/>
        <w:jc w:val="left"/>
      </w:pPr>
      <w:r/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</w:tcPr>
          <w:p>
            <w:r>
              <w:t>Sample</w:t>
            </w:r>
          </w:p>
        </w:tc>
        <w:tc>
          <w:tcPr>
            <w:tcW w:type="dxa" w:w="1440"/>
          </w:tcPr>
          <w:p>
            <w:r>
              <w:t>Sample E</w:t>
            </w:r>
          </w:p>
        </w:tc>
        <w:tc>
          <w:tcPr>
            <w:tcW w:type="dxa" w:w="1440"/>
          </w:tcPr>
          <w:p>
            <w:r>
              <w:t>Sample E</w:t>
            </w:r>
          </w:p>
        </w:tc>
        <w:tc>
          <w:tcPr>
            <w:tcW w:type="dxa" w:w="1440"/>
          </w:tcPr>
          <w:p>
            <w:r>
              <w:t>Sample F</w:t>
            </w:r>
          </w:p>
        </w:tc>
        <w:tc>
          <w:tcPr>
            <w:tcW w:type="dxa" w:w="1440"/>
          </w:tcPr>
          <w:p>
            <w:r>
              <w:t>Sample F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1440"/>
          </w:tcPr>
          <w:p>
            <w:r>
              <w:t>Acid</w:t>
            </w:r>
          </w:p>
        </w:tc>
        <w:tc>
          <w:tcPr>
            <w:tcW w:type="dxa" w:w="1440"/>
          </w:tcPr>
          <w:p>
            <w:r>
              <w:t>Alkane</w:t>
            </w:r>
          </w:p>
        </w:tc>
        <w:tc>
          <w:tcPr>
            <w:tcW w:type="dxa" w:w="1440"/>
          </w:tcPr>
          <w:p>
            <w:r>
              <w:t>Acid</w:t>
            </w:r>
          </w:p>
        </w:tc>
        <w:tc>
          <w:tcPr>
            <w:tcW w:type="dxa" w:w="1440"/>
          </w:tcPr>
          <w:p>
            <w:r>
              <w:t>Alkane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Color Change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880"/>
          </w:tcPr>
          <w:p>
            <w:r>
              <w:t>Change 3-4</w:t>
            </w:r>
          </w:p>
        </w:tc>
      </w:tr>
      <w:tr>
        <w:tc>
          <w:tcPr>
            <w:tcW w:type="dxa" w:w="2880"/>
          </w:tcPr>
          <w:p>
            <w:r>
              <w:t>Self-staining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880"/>
          </w:tcPr>
          <w:p>
            <w:r>
              <w:t>Contrast staining 4-5</w:t>
            </w:r>
          </w:p>
        </w:tc>
      </w:tr>
      <w:tr>
        <w:tc>
          <w:tcPr>
            <w:tcW w:type="dxa" w:w="2880"/>
          </w:tcPr>
          <w:p>
            <w:r>
              <w:t>Staining On: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2880"/>
            <w:vMerge w:val="restart"/>
          </w:tcPr>
          <w:p>
            <w:r>
              <w:t>Staining 3-4</w:t>
            </w:r>
          </w:p>
        </w:tc>
      </w:tr>
      <w:tr>
        <w:tc>
          <w:tcPr>
            <w:tcW w:type="dxa" w:w="2880"/>
          </w:tcPr>
          <w:p>
            <w:r>
              <w:t xml:space="preserve"> - Acetate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Cotton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Polyamide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Polyester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Acrylic</w:t>
              <w:tab/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Wool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</w:tcPr>
          <w:p>
            <w:r>
              <w:t>Sample</w:t>
            </w:r>
          </w:p>
        </w:tc>
        <w:tc>
          <w:tcPr>
            <w:tcW w:type="dxa" w:w="1440"/>
          </w:tcPr>
          <w:p>
            <w:r>
              <w:t>Sample G</w:t>
            </w:r>
          </w:p>
        </w:tc>
        <w:tc>
          <w:tcPr>
            <w:tcW w:type="dxa" w:w="1440"/>
          </w:tcPr>
          <w:p>
            <w:r>
              <w:t>Sample G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1440"/>
          </w:tcPr>
          <w:p>
            <w:r>
              <w:t>Acid</w:t>
            </w:r>
          </w:p>
        </w:tc>
        <w:tc>
          <w:tcPr>
            <w:tcW w:type="dxa" w:w="1440"/>
          </w:tcPr>
          <w:p>
            <w:r>
              <w:t>Alkane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Color Change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880"/>
          </w:tcPr>
          <w:p>
            <w:r>
              <w:t>Change 3-4</w:t>
            </w:r>
          </w:p>
        </w:tc>
      </w:tr>
      <w:tr>
        <w:tc>
          <w:tcPr>
            <w:tcW w:type="dxa" w:w="2880"/>
          </w:tcPr>
          <w:p>
            <w:r>
              <w:t>Self-staining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880"/>
          </w:tcPr>
          <w:p>
            <w:r>
              <w:t>Contrast staining 4-5</w:t>
            </w:r>
          </w:p>
        </w:tc>
      </w:tr>
      <w:tr>
        <w:tc>
          <w:tcPr>
            <w:tcW w:type="dxa" w:w="2880"/>
          </w:tcPr>
          <w:p>
            <w:r>
              <w:t>Staining On: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2880"/>
            <w:vMerge w:val="restart"/>
          </w:tcPr>
          <w:p>
            <w:r>
              <w:t>Staining 3-4</w:t>
            </w:r>
          </w:p>
        </w:tc>
      </w:tr>
      <w:tr>
        <w:tc>
          <w:tcPr>
            <w:tcW w:type="dxa" w:w="2880"/>
          </w:tcPr>
          <w:p>
            <w:r>
              <w:t xml:space="preserve"> - Acetate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16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Cotton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16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Polyamide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16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Polyester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16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Acrylic</w:t>
              <w:tab/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160"/>
            <w:vMerge/>
          </w:tcPr>
          <w:p/>
        </w:tc>
      </w:tr>
      <w:tr>
        <w:tc>
          <w:tcPr>
            <w:tcW w:type="dxa" w:w="2880"/>
          </w:tcPr>
          <w:p>
            <w:r>
              <w:t xml:space="preserve"> - Wool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160"/>
            <w:vMerge/>
          </w:tcPr>
          <w:p/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Colour fastness to rubbing: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EN ISO 105-X12:2016</w:t>
      </w:r>
    </w:p>
    <w:p>
      <w:pPr>
        <w:spacing w:before="0" w:after="0"/>
        <w:jc w:val="left"/>
      </w:pPr>
      <w:r>
        <w:t>Analyzed by LC-MS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</w:tcPr>
          <w:p>
            <w:r>
              <w:t>Sample</w:t>
            </w:r>
          </w:p>
        </w:tc>
        <w:tc>
          <w:tcPr>
            <w:tcW w:type="dxa" w:w="1440"/>
            <w:gridSpan w:val="2"/>
          </w:tcPr>
          <w:p>
            <w:r>
              <w:t>Sample A</w:t>
            </w:r>
          </w:p>
        </w:tc>
        <w:tc>
          <w:tcPr>
            <w:tcW w:type="dxa" w:w="1440"/>
            <w:gridSpan w:val="2"/>
          </w:tcPr>
          <w:p>
            <w:r>
              <w:t>Sample B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1440"/>
          </w:tcPr>
          <w:p>
            <w:r>
              <w:t>Length</w:t>
            </w:r>
          </w:p>
        </w:tc>
        <w:tc>
          <w:tcPr>
            <w:tcW w:type="dxa" w:w="1440"/>
          </w:tcPr>
          <w:p>
            <w:r>
              <w:t>Width</w:t>
            </w:r>
          </w:p>
        </w:tc>
        <w:tc>
          <w:tcPr>
            <w:tcW w:type="dxa" w:w="1440"/>
          </w:tcPr>
          <w:p>
            <w:r>
              <w:t>Length</w:t>
            </w:r>
          </w:p>
        </w:tc>
        <w:tc>
          <w:tcPr>
            <w:tcW w:type="dxa" w:w="1440"/>
          </w:tcPr>
          <w:p>
            <w:r>
              <w:t>Width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880"/>
          </w:tcPr>
          <w:p>
            <w:r>
              <w:t>Dry rubbing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160"/>
          </w:tcPr>
          <w:p>
            <w:r>
              <w:t>Dry 4</w:t>
            </w:r>
          </w:p>
        </w:tc>
      </w:tr>
      <w:tr>
        <w:tc>
          <w:tcPr>
            <w:tcW w:type="dxa" w:w="2880"/>
          </w:tcPr>
          <w:p>
            <w:r>
              <w:t>Wet rubbing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Wet 2-3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</w:tcPr>
          <w:p>
            <w:r>
              <w:t>Sample</w:t>
            </w:r>
          </w:p>
        </w:tc>
        <w:tc>
          <w:tcPr>
            <w:tcW w:type="dxa" w:w="1440"/>
            <w:gridSpan w:val="2"/>
          </w:tcPr>
          <w:p>
            <w:r>
              <w:t>Sample C</w:t>
            </w:r>
          </w:p>
        </w:tc>
        <w:tc>
          <w:tcPr>
            <w:tcW w:type="dxa" w:w="1440"/>
            <w:gridSpan w:val="2"/>
          </w:tcPr>
          <w:p>
            <w:r>
              <w:t>Sample D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1440"/>
          </w:tcPr>
          <w:p>
            <w:r>
              <w:t>Length</w:t>
            </w:r>
          </w:p>
        </w:tc>
        <w:tc>
          <w:tcPr>
            <w:tcW w:type="dxa" w:w="1440"/>
          </w:tcPr>
          <w:p>
            <w:r>
              <w:t>Width</w:t>
            </w:r>
          </w:p>
        </w:tc>
        <w:tc>
          <w:tcPr>
            <w:tcW w:type="dxa" w:w="1440"/>
          </w:tcPr>
          <w:p>
            <w:r>
              <w:t>Length</w:t>
            </w:r>
          </w:p>
        </w:tc>
        <w:tc>
          <w:tcPr>
            <w:tcW w:type="dxa" w:w="1440"/>
          </w:tcPr>
          <w:p>
            <w:r>
              <w:t>Width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880"/>
          </w:tcPr>
          <w:p>
            <w:r>
              <w:t>Dry rubbing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160"/>
          </w:tcPr>
          <w:p>
            <w:r>
              <w:t>Dry 4</w:t>
            </w:r>
          </w:p>
        </w:tc>
      </w:tr>
      <w:tr>
        <w:tc>
          <w:tcPr>
            <w:tcW w:type="dxa" w:w="2880"/>
          </w:tcPr>
          <w:p>
            <w:r>
              <w:t>Wet rubbing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Wet 2-3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</w:tcPr>
          <w:p>
            <w:r>
              <w:t>Sample</w:t>
            </w:r>
          </w:p>
        </w:tc>
        <w:tc>
          <w:tcPr>
            <w:tcW w:type="dxa" w:w="1440"/>
            <w:gridSpan w:val="2"/>
          </w:tcPr>
          <w:p>
            <w:r>
              <w:t>Sample E</w:t>
            </w:r>
          </w:p>
        </w:tc>
        <w:tc>
          <w:tcPr>
            <w:tcW w:type="dxa" w:w="1440"/>
            <w:gridSpan w:val="2"/>
          </w:tcPr>
          <w:p>
            <w:r>
              <w:t>Sample F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1440"/>
          </w:tcPr>
          <w:p>
            <w:r>
              <w:t>Length</w:t>
            </w:r>
          </w:p>
        </w:tc>
        <w:tc>
          <w:tcPr>
            <w:tcW w:type="dxa" w:w="1440"/>
          </w:tcPr>
          <w:p>
            <w:r>
              <w:t>Width</w:t>
            </w:r>
          </w:p>
        </w:tc>
        <w:tc>
          <w:tcPr>
            <w:tcW w:type="dxa" w:w="1440"/>
          </w:tcPr>
          <w:p>
            <w:r>
              <w:t>Length</w:t>
            </w:r>
          </w:p>
        </w:tc>
        <w:tc>
          <w:tcPr>
            <w:tcW w:type="dxa" w:w="1440"/>
          </w:tcPr>
          <w:p>
            <w:r>
              <w:t>Width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880"/>
          </w:tcPr>
          <w:p>
            <w:r>
              <w:t>Dry rubbing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160"/>
          </w:tcPr>
          <w:p>
            <w:r>
              <w:t>Dry 4</w:t>
            </w:r>
          </w:p>
        </w:tc>
      </w:tr>
      <w:tr>
        <w:tc>
          <w:tcPr>
            <w:tcW w:type="dxa" w:w="2880"/>
          </w:tcPr>
          <w:p>
            <w:r>
              <w:t>Wet rubbing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Wet 2-3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</w:tcPr>
          <w:p>
            <w:r>
              <w:t>Sample</w:t>
            </w:r>
          </w:p>
        </w:tc>
        <w:tc>
          <w:tcPr>
            <w:tcW w:type="dxa" w:w="1440"/>
            <w:gridSpan w:val="2"/>
          </w:tcPr>
          <w:p>
            <w:r>
              <w:t>Sample G</w:t>
            </w:r>
          </w:p>
        </w:tc>
        <w:tc>
          <w:tcPr>
            <w:tcW w:type="dxa" w:w="1440"/>
            <w:gridSpan w:val="2"/>
          </w:tcPr>
          <w:p>
            <w:r>
              <w:t>Sample H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1440"/>
          </w:tcPr>
          <w:p>
            <w:r>
              <w:t>Length</w:t>
            </w:r>
          </w:p>
        </w:tc>
        <w:tc>
          <w:tcPr>
            <w:tcW w:type="dxa" w:w="1440"/>
          </w:tcPr>
          <w:p>
            <w:r>
              <w:t>Width</w:t>
            </w:r>
          </w:p>
        </w:tc>
        <w:tc>
          <w:tcPr>
            <w:tcW w:type="dxa" w:w="1440"/>
          </w:tcPr>
          <w:p>
            <w:r>
              <w:t>Length</w:t>
            </w:r>
          </w:p>
        </w:tc>
        <w:tc>
          <w:tcPr>
            <w:tcW w:type="dxa" w:w="1440"/>
          </w:tcPr>
          <w:p>
            <w:r>
              <w:t>Width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880"/>
          </w:tcPr>
          <w:p>
            <w:r>
              <w:t>Dry rubbing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1440"/>
          </w:tcPr>
          <w:p>
            <w:r>
              <w:t>4-5</w:t>
            </w:r>
          </w:p>
        </w:tc>
        <w:tc>
          <w:tcPr>
            <w:tcW w:type="dxa" w:w="2160"/>
          </w:tcPr>
          <w:p>
            <w:r>
              <w:t>Dry 4</w:t>
            </w:r>
          </w:p>
        </w:tc>
      </w:tr>
      <w:tr>
        <w:tc>
          <w:tcPr>
            <w:tcW w:type="dxa" w:w="2880"/>
          </w:tcPr>
          <w:p>
            <w:r>
              <w:t>Wet rubbing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Wet 2-3</w:t>
            </w:r>
          </w:p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Fiber Composition: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EN ISO 1833-7:2017,11:2017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80"/>
          </w:tcPr>
          <w:p>
            <w:r>
              <w:rPr>
                <w:sz w:val="20"/>
                <w:u w:val="single"/>
              </w:rPr>
              <w:t>Sample A</w:t>
            </w:r>
          </w:p>
        </w:tc>
        <w:tc>
          <w:tcPr>
            <w:tcW w:type="dxa" w:w="1872"/>
          </w:tcPr>
          <w:p>
            <w:r>
              <w:rPr>
                <w:sz w:val="20"/>
                <w:u w:val="single"/>
              </w:rPr>
              <w:t>Labeled Fiber Content</w:t>
            </w:r>
          </w:p>
        </w:tc>
        <w:tc>
          <w:tcPr>
            <w:tcW w:type="dxa" w:w="1872"/>
          </w:tcPr>
          <w:p>
            <w:r>
              <w:rPr>
                <w:sz w:val="20"/>
                <w:u w:val="single"/>
              </w:rPr>
              <w:t>Actual (Tested) Fiber Content</w:t>
            </w:r>
          </w:p>
        </w:tc>
        <w:tc>
          <w:tcPr>
            <w:tcW w:type="dxa" w:w="1872"/>
          </w:tcPr>
          <w:p>
            <w:r>
              <w:rPr>
                <w:sz w:val="20"/>
                <w:u w:val="single"/>
              </w:rPr>
              <w:t>Suggested Fiber Content</w:t>
            </w:r>
          </w:p>
        </w:tc>
        <w:tc>
          <w:tcPr>
            <w:tcW w:type="dxa" w:w="2160"/>
            <w:vMerge w:val="restart"/>
            <w:vAlign w:val="center"/>
          </w:tcPr>
          <w:p>
            <w:r>
              <w:t>±3%</w:t>
            </w:r>
          </w:p>
        </w:tc>
      </w:tr>
      <w:tr>
        <w:tc>
          <w:tcPr>
            <w:tcW w:type="dxa" w:w="2880"/>
          </w:tcPr>
          <w:p>
            <w:r>
              <w:t>Cotton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2880"/>
          </w:tcPr>
          <w:p>
            <w:r>
              <w:t>Polyamide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2880"/>
          </w:tcPr>
          <w:p>
            <w:r>
              <w:t>Polyester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2880"/>
          </w:tcPr>
          <w:p>
            <w:r>
              <w:t>Elastane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728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80"/>
          </w:tcPr>
          <w:p>
            <w:r>
              <w:rPr>
                <w:sz w:val="20"/>
                <w:u w:val="single"/>
              </w:rPr>
              <w:t>Sample B</w:t>
            </w:r>
          </w:p>
        </w:tc>
        <w:tc>
          <w:tcPr>
            <w:tcW w:type="dxa" w:w="1872"/>
          </w:tcPr>
          <w:p>
            <w:r>
              <w:rPr>
                <w:sz w:val="20"/>
                <w:u w:val="single"/>
              </w:rPr>
              <w:t>Labeled Fiber Content</w:t>
            </w:r>
          </w:p>
        </w:tc>
        <w:tc>
          <w:tcPr>
            <w:tcW w:type="dxa" w:w="1872"/>
          </w:tcPr>
          <w:p>
            <w:r>
              <w:rPr>
                <w:sz w:val="20"/>
                <w:u w:val="single"/>
              </w:rPr>
              <w:t>Actual (Tested) Fiber Content</w:t>
            </w:r>
          </w:p>
        </w:tc>
        <w:tc>
          <w:tcPr>
            <w:tcW w:type="dxa" w:w="1872"/>
          </w:tcPr>
          <w:p>
            <w:r>
              <w:rPr>
                <w:sz w:val="20"/>
                <w:u w:val="single"/>
              </w:rPr>
              <w:t>Suggested Fiber Content</w:t>
            </w:r>
          </w:p>
        </w:tc>
        <w:tc>
          <w:tcPr>
            <w:tcW w:type="dxa" w:w="2160"/>
            <w:vMerge w:val="restart"/>
            <w:vAlign w:val="center"/>
          </w:tcPr>
          <w:p>
            <w:r>
              <w:t>±3%</w:t>
            </w:r>
          </w:p>
        </w:tc>
      </w:tr>
      <w:tr>
        <w:tc>
          <w:tcPr>
            <w:tcW w:type="dxa" w:w="2880"/>
          </w:tcPr>
          <w:p>
            <w:r>
              <w:t>Cotton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2880"/>
          </w:tcPr>
          <w:p>
            <w:r>
              <w:t>Polyamide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2880"/>
          </w:tcPr>
          <w:p>
            <w:r>
              <w:t>Polyester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2880"/>
          </w:tcPr>
          <w:p>
            <w:r>
              <w:t>Elastane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728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80"/>
          </w:tcPr>
          <w:p>
            <w:r>
              <w:rPr>
                <w:sz w:val="20"/>
                <w:u w:val="single"/>
              </w:rPr>
              <w:t>Sample C</w:t>
            </w:r>
          </w:p>
        </w:tc>
        <w:tc>
          <w:tcPr>
            <w:tcW w:type="dxa" w:w="1872"/>
          </w:tcPr>
          <w:p>
            <w:r>
              <w:rPr>
                <w:sz w:val="20"/>
                <w:u w:val="single"/>
              </w:rPr>
              <w:t>Labeled Fiber Content</w:t>
            </w:r>
          </w:p>
        </w:tc>
        <w:tc>
          <w:tcPr>
            <w:tcW w:type="dxa" w:w="1872"/>
          </w:tcPr>
          <w:p>
            <w:r>
              <w:rPr>
                <w:sz w:val="20"/>
                <w:u w:val="single"/>
              </w:rPr>
              <w:t>Actual (Tested) Fiber Content</w:t>
            </w:r>
          </w:p>
        </w:tc>
        <w:tc>
          <w:tcPr>
            <w:tcW w:type="dxa" w:w="1872"/>
          </w:tcPr>
          <w:p>
            <w:r>
              <w:rPr>
                <w:sz w:val="20"/>
                <w:u w:val="single"/>
              </w:rPr>
              <w:t>Suggested Fiber Content</w:t>
            </w:r>
          </w:p>
        </w:tc>
        <w:tc>
          <w:tcPr>
            <w:tcW w:type="dxa" w:w="2160"/>
            <w:vMerge w:val="restart"/>
            <w:vAlign w:val="center"/>
          </w:tcPr>
          <w:p>
            <w:r>
              <w:t>±3%</w:t>
            </w:r>
          </w:p>
        </w:tc>
      </w:tr>
      <w:tr>
        <w:tc>
          <w:tcPr>
            <w:tcW w:type="dxa" w:w="2880"/>
          </w:tcPr>
          <w:p>
            <w:r>
              <w:t>Cotton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2880"/>
          </w:tcPr>
          <w:p>
            <w:r>
              <w:t>Polyamide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2880"/>
          </w:tcPr>
          <w:p>
            <w:r>
              <w:t>Polyester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2880"/>
          </w:tcPr>
          <w:p>
            <w:r>
              <w:t>Elastane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728"/>
            <w:vMerge/>
          </w:tcPr>
          <w:p/>
        </w:tc>
      </w:tr>
    </w:tbl>
    <w:p/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Fiber Composition: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EN ISO 1833-7:2017,11:2017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80"/>
          </w:tcPr>
          <w:p>
            <w:r>
              <w:rPr>
                <w:sz w:val="20"/>
                <w:u w:val="single"/>
              </w:rPr>
              <w:t>Sample D</w:t>
            </w:r>
          </w:p>
        </w:tc>
        <w:tc>
          <w:tcPr>
            <w:tcW w:type="dxa" w:w="1872"/>
          </w:tcPr>
          <w:p>
            <w:r>
              <w:rPr>
                <w:sz w:val="20"/>
                <w:u w:val="single"/>
              </w:rPr>
              <w:t>Labeled Fiber Content</w:t>
            </w:r>
          </w:p>
        </w:tc>
        <w:tc>
          <w:tcPr>
            <w:tcW w:type="dxa" w:w="1872"/>
          </w:tcPr>
          <w:p>
            <w:r>
              <w:rPr>
                <w:sz w:val="20"/>
                <w:u w:val="single"/>
              </w:rPr>
              <w:t>Actual (Tested) Fiber Content</w:t>
            </w:r>
          </w:p>
        </w:tc>
        <w:tc>
          <w:tcPr>
            <w:tcW w:type="dxa" w:w="1872"/>
          </w:tcPr>
          <w:p>
            <w:r>
              <w:rPr>
                <w:sz w:val="20"/>
                <w:u w:val="single"/>
              </w:rPr>
              <w:t>Suggested Fiber Content</w:t>
            </w:r>
          </w:p>
        </w:tc>
        <w:tc>
          <w:tcPr>
            <w:tcW w:type="dxa" w:w="2160"/>
            <w:vMerge w:val="restart"/>
            <w:vAlign w:val="center"/>
          </w:tcPr>
          <w:p>
            <w:r>
              <w:t>±3%</w:t>
            </w:r>
          </w:p>
        </w:tc>
      </w:tr>
      <w:tr>
        <w:tc>
          <w:tcPr>
            <w:tcW w:type="dxa" w:w="2880"/>
          </w:tcPr>
          <w:p>
            <w:r>
              <w:t>Cotton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2880"/>
          </w:tcPr>
          <w:p>
            <w:r>
              <w:t>Polyamide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2880"/>
          </w:tcPr>
          <w:p>
            <w:r>
              <w:t>Polyester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2880"/>
          </w:tcPr>
          <w:p>
            <w:r>
              <w:t>Elastane (%)</w:t>
            </w:r>
          </w:p>
        </w:tc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69.2</w:t>
            </w:r>
          </w:p>
        </w:tc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728"/>
            <w:vMerge/>
          </w:tcPr>
          <w:p/>
        </w:tc>
      </w:tr>
    </w:tbl>
    <w:p/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Alkylphenole/ Alkylphenolethoxylate (AP/APEO):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 xml:space="preserve">EN ISO 21084:2019/ AP: Analyzed by GC-MS / EN ISO 18254-1:2016 / APEO: </w:t>
        <w:br/>
        <w:t>Analyzed by LC-MS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CAS No.</w:t>
            </w:r>
          </w:p>
        </w:tc>
        <w:tc>
          <w:tcPr>
            <w:tcW w:type="dxa" w:w="1440"/>
          </w:tcPr>
          <w:p>
            <w:r>
              <w:t>Sample A</w:t>
            </w:r>
          </w:p>
        </w:tc>
        <w:tc>
          <w:tcPr>
            <w:tcW w:type="dxa" w:w="1440"/>
          </w:tcPr>
          <w:p>
            <w:r>
              <w:t>Sample B</w:t>
            </w:r>
          </w:p>
        </w:tc>
        <w:tc>
          <w:tcPr>
            <w:tcW w:type="dxa" w:w="1440"/>
          </w:tcPr>
          <w:p>
            <w:r>
              <w:t>Sample C</w:t>
            </w:r>
          </w:p>
        </w:tc>
        <w:tc>
          <w:tcPr>
            <w:tcW w:type="dxa" w:w="1440"/>
          </w:tcPr>
          <w:p>
            <w:r>
              <w:t>Sample D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160"/>
          </w:tcPr>
          <w:p>
            <w:r>
              <w:t>Nonylphenol (NP), mixed isomers</w:t>
            </w:r>
          </w:p>
        </w:tc>
        <w:tc>
          <w:tcPr>
            <w:tcW w:type="dxa" w:w="2160"/>
          </w:tcPr>
          <w:p>
            <w:r>
              <w:t>104-40-5</w:t>
              <w:br/>
              <w:t>11066-49-2</w:t>
              <w:br/>
              <w:t>25154-52-3</w:t>
              <w:br/>
              <w:t>84852-15-3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2880"/>
            <w:vMerge w:val="restart"/>
          </w:tcPr>
          <w:p>
            <w:r>
              <w:t xml:space="preserve">Sum of </w:t>
              <w:br/>
              <w:t>NP, OP: 5 mg/kg</w:t>
            </w:r>
          </w:p>
        </w:tc>
      </w:tr>
      <w:tr>
        <w:tc>
          <w:tcPr>
            <w:tcW w:type="dxa" w:w="2160"/>
          </w:tcPr>
          <w:p>
            <w:r>
              <w:t>Octylphenol (OP), mixed isomers</w:t>
            </w:r>
          </w:p>
        </w:tc>
        <w:tc>
          <w:tcPr>
            <w:tcW w:type="dxa" w:w="2160"/>
          </w:tcPr>
          <w:p>
            <w:r>
              <w:t>140-66-9</w:t>
              <w:br/>
              <w:t>1806-26-4</w:t>
              <w:br/>
              <w:t>27193-28-8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234"/>
            <w:vMerge/>
          </w:tcPr>
          <w:p/>
        </w:tc>
      </w:tr>
      <w:tr>
        <w:tc>
          <w:tcPr>
            <w:tcW w:type="dxa" w:w="2160"/>
          </w:tcPr>
          <w:p>
            <w:r>
              <w:t>Nonylphenol Ethoxylates (NPEO)</w:t>
            </w:r>
          </w:p>
        </w:tc>
        <w:tc>
          <w:tcPr>
            <w:tcW w:type="dxa" w:w="2160"/>
          </w:tcPr>
          <w:p>
            <w:r>
              <w:t>9016-45-9</w:t>
              <w:br/>
              <w:t>26027-38-3</w:t>
              <w:br/>
              <w:t>37205-87-1</w:t>
              <w:br/>
              <w:t>68412-54-4</w:t>
              <w:br/>
              <w:t>127087-87-0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2880"/>
            <w:vMerge w:val="restart"/>
          </w:tcPr>
          <w:p>
            <w:r>
              <w:t xml:space="preserve">Sum of </w:t>
              <w:br/>
              <w:t>NPEO, OPEO: 50 mg/kg</w:t>
            </w:r>
          </w:p>
        </w:tc>
      </w:tr>
      <w:tr>
        <w:tc>
          <w:tcPr>
            <w:tcW w:type="dxa" w:w="2160"/>
          </w:tcPr>
          <w:p>
            <w:r>
              <w:t>Octylphenol Ethoxylates (OPEO)</w:t>
            </w:r>
          </w:p>
        </w:tc>
        <w:tc>
          <w:tcPr>
            <w:tcW w:type="dxa" w:w="2160"/>
          </w:tcPr>
          <w:p>
            <w:r>
              <w:t>9002-93-1</w:t>
              <w:br/>
              <w:t>9036-19-5</w:t>
              <w:br/>
              <w:t>68987-90-6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234"/>
            <w:vMerge/>
          </w:tcPr>
          <w:p/>
        </w:tc>
      </w:tr>
      <w:tr>
        <w:tc>
          <w:tcPr>
            <w:tcW w:type="dxa" w:w="2160"/>
          </w:tcPr>
          <w:p>
            <w:r>
              <w:t>Sum NP/NPEO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2880"/>
          </w:tcPr>
          <w:p>
            <w:r>
              <w:t>/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CAS No.</w:t>
            </w:r>
          </w:p>
        </w:tc>
        <w:tc>
          <w:tcPr>
            <w:tcW w:type="dxa" w:w="1440"/>
          </w:tcPr>
          <w:p>
            <w:r>
              <w:t>Sample E</w:t>
            </w:r>
          </w:p>
        </w:tc>
        <w:tc>
          <w:tcPr>
            <w:tcW w:type="dxa" w:w="1440"/>
          </w:tcPr>
          <w:p>
            <w:r>
              <w:t>Sample F</w:t>
            </w:r>
          </w:p>
        </w:tc>
        <w:tc>
          <w:tcPr>
            <w:tcW w:type="dxa" w:w="1440"/>
          </w:tcPr>
          <w:p>
            <w:r>
              <w:t>Sample G</w:t>
            </w:r>
          </w:p>
        </w:tc>
        <w:tc>
          <w:tcPr>
            <w:tcW w:type="dxa" w:w="1440"/>
          </w:tcPr>
          <w:p>
            <w:r>
              <w:t>Sample H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160"/>
          </w:tcPr>
          <w:p>
            <w:r>
              <w:t>Nonylphenol (NP), mixed isomers</w:t>
            </w:r>
          </w:p>
        </w:tc>
        <w:tc>
          <w:tcPr>
            <w:tcW w:type="dxa" w:w="2160"/>
          </w:tcPr>
          <w:p>
            <w:r>
              <w:t>104-40-5</w:t>
              <w:br/>
              <w:t>11066-49-2</w:t>
              <w:br/>
              <w:t>25154-52-3</w:t>
              <w:br/>
              <w:t>84852-15-3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2880"/>
            <w:vMerge w:val="restart"/>
          </w:tcPr>
          <w:p>
            <w:r>
              <w:t xml:space="preserve">Sum of </w:t>
              <w:br/>
              <w:t>NP, OP: 5 mg/kg</w:t>
            </w:r>
          </w:p>
        </w:tc>
      </w:tr>
      <w:tr>
        <w:tc>
          <w:tcPr>
            <w:tcW w:type="dxa" w:w="2160"/>
          </w:tcPr>
          <w:p>
            <w:r>
              <w:t>Octylphenol (OP), mixed isomers</w:t>
            </w:r>
          </w:p>
        </w:tc>
        <w:tc>
          <w:tcPr>
            <w:tcW w:type="dxa" w:w="2160"/>
          </w:tcPr>
          <w:p>
            <w:r>
              <w:t>140-66-9</w:t>
              <w:br/>
              <w:t>1806-26-4</w:t>
              <w:br/>
              <w:t>27193-28-8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234"/>
            <w:vMerge/>
          </w:tcPr>
          <w:p/>
        </w:tc>
      </w:tr>
      <w:tr>
        <w:tc>
          <w:tcPr>
            <w:tcW w:type="dxa" w:w="2160"/>
          </w:tcPr>
          <w:p>
            <w:r>
              <w:t>Nonylphenol Ethoxylates (NPEO)</w:t>
            </w:r>
          </w:p>
        </w:tc>
        <w:tc>
          <w:tcPr>
            <w:tcW w:type="dxa" w:w="2160"/>
          </w:tcPr>
          <w:p>
            <w:r>
              <w:t>9016-45-9</w:t>
              <w:br/>
              <w:t>26027-38-3</w:t>
              <w:br/>
              <w:t>37205-87-1</w:t>
              <w:br/>
              <w:t>68412-54-4</w:t>
              <w:br/>
              <w:t>127087-87-0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2880"/>
            <w:vMerge w:val="restart"/>
          </w:tcPr>
          <w:p>
            <w:r>
              <w:t xml:space="preserve">Sum of </w:t>
              <w:br/>
              <w:t>NPEO, OPEO: 50 mg/kg</w:t>
            </w:r>
          </w:p>
        </w:tc>
      </w:tr>
      <w:tr>
        <w:tc>
          <w:tcPr>
            <w:tcW w:type="dxa" w:w="2160"/>
          </w:tcPr>
          <w:p>
            <w:r>
              <w:t>Octylphenol Ethoxylates (OPEO)</w:t>
            </w:r>
          </w:p>
        </w:tc>
        <w:tc>
          <w:tcPr>
            <w:tcW w:type="dxa" w:w="2160"/>
          </w:tcPr>
          <w:p>
            <w:r>
              <w:t>9002-93-1</w:t>
              <w:br/>
              <w:t>9036-19-5</w:t>
              <w:br/>
              <w:t>68987-90-6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234"/>
            <w:vMerge/>
          </w:tcPr>
          <w:p/>
        </w:tc>
      </w:tr>
      <w:tr>
        <w:tc>
          <w:tcPr>
            <w:tcW w:type="dxa" w:w="2160"/>
          </w:tcPr>
          <w:p>
            <w:r>
              <w:t>Sum NP/NPEO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2880"/>
          </w:tcPr>
          <w:p>
            <w:r>
              <w:t>/</w:t>
            </w:r>
          </w:p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Alkylphenole/ Alkylphenolethoxylate (AP/APEO):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 xml:space="preserve">EN ISO 21084:2019/ AP: Analyzed by GC-MS / EN ISO 18254-1:2016 / APEO: </w:t>
        <w:br/>
        <w:t>Analyzed by LC-MS</w:t>
      </w:r>
    </w:p>
    <w:p>
      <w:pPr>
        <w:spacing w:before="0" w:after="0"/>
        <w:jc w:val="left"/>
      </w:pPr>
      <w:r/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CAS No.</w:t>
            </w:r>
          </w:p>
        </w:tc>
        <w:tc>
          <w:tcPr>
            <w:tcW w:type="dxa" w:w="1440"/>
          </w:tcPr>
          <w:p>
            <w:r>
              <w:t>Sample I</w:t>
            </w:r>
          </w:p>
        </w:tc>
        <w:tc>
          <w:tcPr>
            <w:tcW w:type="dxa" w:w="1440"/>
          </w:tcPr>
          <w:p>
            <w:r>
              <w:t>Sample J</w:t>
            </w:r>
          </w:p>
        </w:tc>
        <w:tc>
          <w:tcPr>
            <w:tcW w:type="dxa" w:w="1440"/>
          </w:tcPr>
          <w:p>
            <w:r>
              <w:t>Sample K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160"/>
          </w:tcPr>
          <w:p>
            <w:r>
              <w:t>Nonylphenol (NP), mixed isomers</w:t>
            </w:r>
          </w:p>
        </w:tc>
        <w:tc>
          <w:tcPr>
            <w:tcW w:type="dxa" w:w="2160"/>
          </w:tcPr>
          <w:p>
            <w:r>
              <w:t>104-40-5</w:t>
              <w:br/>
              <w:t>11066-49-2</w:t>
              <w:br/>
              <w:t>25154-52-3</w:t>
              <w:br/>
              <w:t>84852-15-3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2880"/>
            <w:vMerge w:val="restart"/>
          </w:tcPr>
          <w:p>
            <w:r>
              <w:t xml:space="preserve">Sum of </w:t>
              <w:br/>
              <w:t>NP, OP: 5 mg/kg</w:t>
            </w:r>
          </w:p>
        </w:tc>
      </w:tr>
      <w:tr>
        <w:tc>
          <w:tcPr>
            <w:tcW w:type="dxa" w:w="2160"/>
          </w:tcPr>
          <w:p>
            <w:r>
              <w:t>Octylphenol (OP), mixed isomers</w:t>
            </w:r>
          </w:p>
        </w:tc>
        <w:tc>
          <w:tcPr>
            <w:tcW w:type="dxa" w:w="2160"/>
          </w:tcPr>
          <w:p>
            <w:r>
              <w:t>140-66-9</w:t>
              <w:br/>
              <w:t>1806-26-4</w:t>
              <w:br/>
              <w:t>27193-28-8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160"/>
          </w:tcPr>
          <w:p>
            <w:r>
              <w:t>Nonylphenol Ethoxylates (NPEO)</w:t>
            </w:r>
          </w:p>
        </w:tc>
        <w:tc>
          <w:tcPr>
            <w:tcW w:type="dxa" w:w="2160"/>
          </w:tcPr>
          <w:p>
            <w:r>
              <w:t>9016-45-9</w:t>
              <w:br/>
              <w:t>26027-38-3</w:t>
              <w:br/>
              <w:t>37205-87-1</w:t>
              <w:br/>
              <w:t>68412-54-4</w:t>
              <w:br/>
              <w:t>127087-87-0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2880"/>
            <w:vMerge w:val="restart"/>
          </w:tcPr>
          <w:p>
            <w:r>
              <w:t xml:space="preserve">Sum of </w:t>
              <w:br/>
              <w:t>NPEO, OPEO: 50 mg/kg</w:t>
            </w:r>
          </w:p>
        </w:tc>
      </w:tr>
      <w:tr>
        <w:tc>
          <w:tcPr>
            <w:tcW w:type="dxa" w:w="2160"/>
          </w:tcPr>
          <w:p>
            <w:r>
              <w:t>Octylphenol Ethoxylates (OPEO)</w:t>
            </w:r>
          </w:p>
        </w:tc>
        <w:tc>
          <w:tcPr>
            <w:tcW w:type="dxa" w:w="2160"/>
          </w:tcPr>
          <w:p>
            <w:r>
              <w:t>9002-93-1</w:t>
              <w:br/>
              <w:t>9036-19-5</w:t>
              <w:br/>
              <w:t>68987-90-6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2160"/>
          </w:tcPr>
          <w:p>
            <w:r>
              <w:t>Sum NP/NPEO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2880"/>
          </w:tcPr>
          <w:p>
            <w:r>
              <w:t>/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4400"/>
          </w:tcPr>
          <w:p>
            <w:r>
              <w:t>Note</w:t>
            </w:r>
          </w:p>
        </w:tc>
      </w:tr>
      <w:tr>
        <w:tc>
          <w:tcPr>
            <w:tcW w:type="dxa" w:w="14400"/>
          </w:tcPr>
          <w:p>
            <w:r>
              <w:t>Unit: mg/kg: (milligram per kilogram)</w:t>
              <w:tab/>
            </w:r>
          </w:p>
        </w:tc>
      </w:tr>
      <w:tr>
        <w:tc>
          <w:tcPr>
            <w:tcW w:type="dxa" w:w="14400"/>
          </w:tcPr>
          <w:p>
            <w:r>
              <w:t>MDL: 5mg/kg for (NP/OP): 30mg/kg (NPEO/OPEO)</w:t>
            </w:r>
          </w:p>
        </w:tc>
      </w:tr>
      <w:tr>
        <w:tc>
          <w:tcPr>
            <w:tcW w:type="dxa" w:w="14400"/>
          </w:tcPr>
          <w:p>
            <w:r>
              <w:t>ND: Not detected</w:t>
              <w:tab/>
            </w:r>
          </w:p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Fabric weight: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ISO 3801:1977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160"/>
          </w:tcPr>
          <w:p>
            <w:r>
              <w:t>Sample</w:t>
            </w:r>
          </w:p>
        </w:tc>
        <w:tc>
          <w:tcPr>
            <w:tcW w:type="dxa" w:w="2160"/>
          </w:tcPr>
          <w:p>
            <w:r>
              <w:t>Sample A</w:t>
            </w:r>
          </w:p>
        </w:tc>
        <w:tc>
          <w:tcPr>
            <w:tcW w:type="dxa" w:w="2160"/>
          </w:tcPr>
          <w:p>
            <w:r>
              <w:t>Sample B</w:t>
            </w:r>
          </w:p>
        </w:tc>
        <w:tc>
          <w:tcPr>
            <w:tcW w:type="dxa" w:w="2160"/>
          </w:tcPr>
          <w:p>
            <w:r>
              <w:t>Sample C</w:t>
            </w:r>
          </w:p>
        </w:tc>
        <w:tc>
          <w:tcPr>
            <w:tcW w:type="dxa" w:w="2160"/>
          </w:tcPr>
          <w:p>
            <w:r>
              <w:t>Sample D</w:t>
            </w:r>
          </w:p>
        </w:tc>
        <w:tc>
          <w:tcPr>
            <w:tcW w:type="dxa" w:w="2160"/>
          </w:tcPr>
          <w:p>
            <w:r>
              <w:t>±5%</w:t>
            </w:r>
          </w:p>
        </w:tc>
      </w:tr>
      <w:tr>
        <w:tc>
          <w:tcPr>
            <w:tcW w:type="dxa" w:w="2160"/>
          </w:tcPr>
          <w:p>
            <w:r>
              <w:t>g/m²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190 g/m²</w:t>
            </w:r>
          </w:p>
        </w:tc>
      </w:tr>
      <w:tr>
        <w:tc>
          <w:tcPr>
            <w:tcW w:type="dxa" w:w="2160"/>
          </w:tcPr>
          <w:p>
            <w:r>
              <w:t>Oz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5.60 Oz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160"/>
          </w:tcPr>
          <w:p>
            <w:r>
              <w:t>Sample</w:t>
            </w:r>
          </w:p>
        </w:tc>
        <w:tc>
          <w:tcPr>
            <w:tcW w:type="dxa" w:w="2160"/>
          </w:tcPr>
          <w:p>
            <w:r>
              <w:t>Sample E</w:t>
            </w:r>
          </w:p>
        </w:tc>
        <w:tc>
          <w:tcPr>
            <w:tcW w:type="dxa" w:w="2160"/>
          </w:tcPr>
          <w:p>
            <w:r>
              <w:t>Sample F</w:t>
            </w:r>
          </w:p>
        </w:tc>
        <w:tc>
          <w:tcPr>
            <w:tcW w:type="dxa" w:w="2160"/>
          </w:tcPr>
          <w:p>
            <w:r>
              <w:t>Sample G</w:t>
            </w:r>
          </w:p>
        </w:tc>
        <w:tc>
          <w:tcPr>
            <w:tcW w:type="dxa" w:w="2160"/>
          </w:tcPr>
          <w:p>
            <w:r>
              <w:t>Sample H</w:t>
            </w:r>
          </w:p>
        </w:tc>
        <w:tc>
          <w:tcPr>
            <w:tcW w:type="dxa" w:w="2160"/>
          </w:tcPr>
          <w:p>
            <w:r>
              <w:t>±5%</w:t>
            </w:r>
          </w:p>
        </w:tc>
      </w:tr>
      <w:tr>
        <w:tc>
          <w:tcPr>
            <w:tcW w:type="dxa" w:w="2160"/>
          </w:tcPr>
          <w:p>
            <w:r>
              <w:t>g/m²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190 g/m²</w:t>
            </w:r>
          </w:p>
        </w:tc>
      </w:tr>
      <w:tr>
        <w:tc>
          <w:tcPr>
            <w:tcW w:type="dxa" w:w="2160"/>
          </w:tcPr>
          <w:p>
            <w:r>
              <w:t>Oz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5.99/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5.60 Oz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</w:tcPr>
          <w:p>
            <w:r>
              <w:t>Sample</w:t>
            </w:r>
          </w:p>
        </w:tc>
        <w:tc>
          <w:tcPr>
            <w:tcW w:type="dxa" w:w="2160"/>
          </w:tcPr>
          <w:p>
            <w:r>
              <w:t>Sample I</w:t>
            </w:r>
          </w:p>
        </w:tc>
        <w:tc>
          <w:tcPr>
            <w:tcW w:type="dxa" w:w="2160"/>
          </w:tcPr>
          <w:p>
            <w:r>
              <w:t>Sample J</w:t>
            </w:r>
          </w:p>
        </w:tc>
        <w:tc>
          <w:tcPr>
            <w:tcW w:type="dxa" w:w="2160"/>
          </w:tcPr>
          <w:p>
            <w:r>
              <w:t>Sample K</w:t>
            </w:r>
          </w:p>
        </w:tc>
        <w:tc>
          <w:tcPr>
            <w:tcW w:type="dxa" w:w="2160"/>
          </w:tcPr>
          <w:p>
            <w:r>
              <w:t>±5%</w:t>
            </w:r>
          </w:p>
        </w:tc>
      </w:tr>
      <w:tr>
        <w:tc>
          <w:tcPr>
            <w:tcW w:type="dxa" w:w="2160"/>
          </w:tcPr>
          <w:p>
            <w:r>
              <w:t>g/m²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190 g/m²</w:t>
            </w:r>
          </w:p>
        </w:tc>
      </w:tr>
      <w:tr>
        <w:tc>
          <w:tcPr>
            <w:tcW w:type="dxa" w:w="2160"/>
          </w:tcPr>
          <w:p>
            <w:r>
              <w:t>Oz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5.60 Oz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Seam spirality after laundering: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ISO 16322-3:2021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160"/>
          </w:tcPr>
          <w:p>
            <w:r>
              <w:t>Sample</w:t>
            </w:r>
          </w:p>
        </w:tc>
        <w:tc>
          <w:tcPr>
            <w:tcW w:type="dxa" w:w="2160"/>
          </w:tcPr>
          <w:p>
            <w:r>
              <w:t>Sample A</w:t>
            </w:r>
          </w:p>
        </w:tc>
        <w:tc>
          <w:tcPr>
            <w:tcW w:type="dxa" w:w="2160"/>
          </w:tcPr>
          <w:p>
            <w:r>
              <w:t>Sample B</w:t>
            </w:r>
          </w:p>
        </w:tc>
        <w:tc>
          <w:tcPr>
            <w:tcW w:type="dxa" w:w="2160"/>
          </w:tcPr>
          <w:p>
            <w:r>
              <w:t>Sample C</w:t>
            </w:r>
          </w:p>
        </w:tc>
        <w:tc>
          <w:tcPr>
            <w:tcW w:type="dxa" w:w="2160"/>
          </w:tcPr>
          <w:p>
            <w:r>
              <w:t>Sample D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Spirality (%)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±3%</w:t>
            </w:r>
          </w:p>
        </w:tc>
      </w:tr>
      <w:tr>
        <w:tc>
          <w:tcPr>
            <w:tcW w:type="dxa" w:w="2160"/>
          </w:tcPr>
          <w:p>
            <w:r>
              <w:t>Spirality (cm)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3 cm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160"/>
          </w:tcPr>
          <w:p>
            <w:r>
              <w:t>Sample</w:t>
            </w:r>
          </w:p>
        </w:tc>
        <w:tc>
          <w:tcPr>
            <w:tcW w:type="dxa" w:w="2160"/>
          </w:tcPr>
          <w:p>
            <w:r>
              <w:t>Sample E</w:t>
            </w:r>
          </w:p>
        </w:tc>
        <w:tc>
          <w:tcPr>
            <w:tcW w:type="dxa" w:w="2160"/>
          </w:tcPr>
          <w:p>
            <w:r>
              <w:t>Sample F</w:t>
            </w:r>
          </w:p>
        </w:tc>
        <w:tc>
          <w:tcPr>
            <w:tcW w:type="dxa" w:w="2160"/>
          </w:tcPr>
          <w:p>
            <w:r>
              <w:t>Sample G</w:t>
            </w:r>
          </w:p>
        </w:tc>
        <w:tc>
          <w:tcPr>
            <w:tcW w:type="dxa" w:w="2160"/>
          </w:tcPr>
          <w:p>
            <w:r>
              <w:t>Sample H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Spirality (%)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±3%</w:t>
            </w:r>
          </w:p>
        </w:tc>
      </w:tr>
      <w:tr>
        <w:tc>
          <w:tcPr>
            <w:tcW w:type="dxa" w:w="2160"/>
          </w:tcPr>
          <w:p>
            <w:r>
              <w:t>Spirality (cm)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3 cm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</w:tcPr>
          <w:p>
            <w:r>
              <w:t>Sample</w:t>
            </w:r>
          </w:p>
        </w:tc>
        <w:tc>
          <w:tcPr>
            <w:tcW w:type="dxa" w:w="2160"/>
          </w:tcPr>
          <w:p>
            <w:r>
              <w:t>Sample I</w:t>
            </w:r>
          </w:p>
        </w:tc>
        <w:tc>
          <w:tcPr>
            <w:tcW w:type="dxa" w:w="2160"/>
          </w:tcPr>
          <w:p>
            <w:r>
              <w:t>Sample J</w:t>
            </w:r>
          </w:p>
        </w:tc>
        <w:tc>
          <w:tcPr>
            <w:tcW w:type="dxa" w:w="2160"/>
          </w:tcPr>
          <w:p>
            <w:r>
              <w:t>Sample K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Spirality (%)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203.0</w:t>
            </w:r>
          </w:p>
        </w:tc>
        <w:tc>
          <w:tcPr>
            <w:tcW w:type="dxa" w:w="2160"/>
          </w:tcPr>
          <w:p>
            <w:r>
              <w:t>±3%</w:t>
            </w:r>
          </w:p>
        </w:tc>
      </w:tr>
      <w:tr>
        <w:tc>
          <w:tcPr>
            <w:tcW w:type="dxa" w:w="2160"/>
          </w:tcPr>
          <w:p>
            <w:r>
              <w:t>Spirality (cm)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5.99</w:t>
            </w:r>
          </w:p>
        </w:tc>
        <w:tc>
          <w:tcPr>
            <w:tcW w:type="dxa" w:w="2160"/>
          </w:tcPr>
          <w:p>
            <w:r>
              <w:t>3 cm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Azo-Dyes (including Aniline):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 xml:space="preserve">All Textile: According to DIN EN ISO 14362-1:2017 – Analysis was conducted with GC-MS/HPLC-DAD. </w:t>
      </w:r>
    </w:p>
    <w:p>
      <w:pPr>
        <w:spacing w:before="0" w:after="0"/>
        <w:jc w:val="left"/>
      </w:pPr>
      <w:r>
        <w:t>Determination of 4-aminoazobenzene (CAS No.:60-09-3) –DIN EN ISO 14362-3:2017; with the use of Gas Chromatography – Mass Spectrometry (GC-MS)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A1+A2+A3</w:t>
            </w:r>
          </w:p>
        </w:tc>
        <w:tc>
          <w:tcPr>
            <w:tcW w:type="dxa" w:w="2160"/>
          </w:tcPr>
          <w:p>
            <w:r>
              <w:t>B1+B2+B3</w:t>
            </w:r>
          </w:p>
        </w:tc>
        <w:tc>
          <w:tcPr>
            <w:tcW w:type="dxa" w:w="2160"/>
          </w:tcPr>
          <w:p>
            <w:r>
              <w:t>C1+C2+C3</w:t>
            </w:r>
          </w:p>
        </w:tc>
        <w:tc>
          <w:tcPr>
            <w:tcW w:type="dxa" w:w="2160"/>
          </w:tcPr>
          <w:p>
            <w:r>
              <w:t>D1+D2+D3</w:t>
            </w:r>
          </w:p>
        </w:tc>
        <w:tc>
          <w:tcPr>
            <w:tcW w:type="dxa" w:w="2160"/>
          </w:tcPr>
          <w:p>
            <w:r>
              <w:t>E1+E4+E5</w:t>
            </w:r>
          </w:p>
        </w:tc>
        <w:tc>
          <w:tcPr>
            <w:tcW w:type="dxa" w:w="2160"/>
          </w:tcPr>
          <w:p>
            <w:r>
              <w:t>E2+E3</w:t>
            </w:r>
          </w:p>
        </w:tc>
        <w:tc>
          <w:tcPr>
            <w:tcW w:type="dxa" w:w="21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F1+F2+F3</w:t>
            </w:r>
          </w:p>
        </w:tc>
        <w:tc>
          <w:tcPr>
            <w:tcW w:type="dxa" w:w="2160"/>
          </w:tcPr>
          <w:p>
            <w:r>
              <w:t>F4+F5</w:t>
            </w:r>
          </w:p>
        </w:tc>
        <w:tc>
          <w:tcPr>
            <w:tcW w:type="dxa" w:w="2160"/>
          </w:tcPr>
          <w:p>
            <w:r>
              <w:t>G1+G3+G5</w:t>
            </w:r>
          </w:p>
        </w:tc>
        <w:tc>
          <w:tcPr>
            <w:tcW w:type="dxa" w:w="2160"/>
          </w:tcPr>
          <w:p>
            <w:r>
              <w:t>G2+G4</w:t>
            </w:r>
          </w:p>
        </w:tc>
        <w:tc>
          <w:tcPr>
            <w:tcW w:type="dxa" w:w="2160"/>
          </w:tcPr>
          <w:p>
            <w:r>
              <w:t>H1+H2+H3</w:t>
            </w:r>
          </w:p>
        </w:tc>
        <w:tc>
          <w:tcPr>
            <w:tcW w:type="dxa" w:w="21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4400"/>
          </w:tcPr>
          <w:p>
            <w:r>
              <w:t>Note</w:t>
            </w:r>
          </w:p>
        </w:tc>
      </w:tr>
      <w:tr>
        <w:tc>
          <w:tcPr>
            <w:tcW w:type="dxa" w:w="14400"/>
          </w:tcPr>
          <w:p>
            <w:r>
              <w:t>n.d. = not detected</w:t>
            </w:r>
          </w:p>
        </w:tc>
      </w:tr>
      <w:tr>
        <w:tc>
          <w:tcPr>
            <w:tcW w:type="dxa" w:w="14400"/>
          </w:tcPr>
          <w:p>
            <w:r>
              <w:t>mg/kg = ppm</w:t>
            </w:r>
          </w:p>
        </w:tc>
      </w:tr>
      <w:tr>
        <w:tc>
          <w:tcPr>
            <w:tcW w:type="dxa" w:w="14400"/>
          </w:tcPr>
          <w:p>
            <w:r>
              <w:t>* = Exceeds the limit</w:t>
              <w:tab/>
            </w:r>
          </w:p>
        </w:tc>
      </w:tr>
      <w:tr>
        <w:tc>
          <w:tcPr>
            <w:tcW w:type="dxa" w:w="14400"/>
          </w:tcPr>
          <w:p>
            <w:r>
              <w:t>Detection Limit = 5 mg/kg (for individual compound)</w:t>
              <w:tab/>
            </w:r>
          </w:p>
        </w:tc>
      </w:tr>
    </w:tbl>
    <w:p>
      <w:pPr>
        <w:spacing w:before="0" w:after="0"/>
      </w:pPr>
      <w:r>
        <w:rPr>
          <w:b/>
          <w:i/>
        </w:rPr>
        <w:t>List of Azo Dyes: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2"/>
          </w:tcPr>
          <w:p>
            <w:r>
              <w:rPr>
                <w:b/>
                <w:sz w:val="20"/>
              </w:rPr>
              <w:t>Sr#</w:t>
            </w:r>
          </w:p>
        </w:tc>
        <w:tc>
          <w:tcPr>
            <w:tcW w:type="dxa" w:w="3600"/>
          </w:tcPr>
          <w:p>
            <w:r>
              <w:rPr>
                <w:b/>
                <w:sz w:val="20"/>
              </w:rPr>
              <w:t>Substance name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CAS No.</w:t>
            </w:r>
          </w:p>
        </w:tc>
        <w:tc>
          <w:tcPr>
            <w:tcW w:type="dxa" w:w="432"/>
          </w:tcPr>
          <w:p>
            <w:r>
              <w:rPr>
                <w:b/>
                <w:sz w:val="20"/>
              </w:rPr>
              <w:t>Sr#</w:t>
            </w:r>
          </w:p>
        </w:tc>
        <w:tc>
          <w:tcPr>
            <w:tcW w:type="dxa" w:w="3600"/>
          </w:tcPr>
          <w:p>
            <w:r>
              <w:rPr>
                <w:b/>
                <w:sz w:val="20"/>
              </w:rPr>
              <w:t>Substance name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CAS No.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Biphenyl-4-ylamine</w:t>
              <w:br/>
              <w:t>4-aminobiphenyl xenylamine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92-67-1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14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6-Methoxy-m-toluidine</w:t>
              <w:br/>
              <w:t>p-Cresidine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120-71-8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Benzidine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92-87-5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15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4,4'-Methylene-bis-(2-chloro-aniline)</w:t>
              <w:br/>
              <w:t>2,2'-Dichloro-4,4'-methylene-dianiline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101-14-4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4-Chlor-o-toluidine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95-69-2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16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4,4'-Oxydianiline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101-80-4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2-Naphthylamine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91-59-8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17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4,4'-Thiodianiline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139-65-1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o-Aminoazotoluene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97-56-3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18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o-Toluidine 2-Aminotoluene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95-53-4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6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5-Nitro-o-toluidine</w:t>
              <w:br/>
              <w:t>4-Amino-2’,</w:t>
              <w:br/>
              <w:t>3-dimethylazobenzene</w:t>
              <w:br/>
              <w:t>4-o-Tolylazo-o-toluidine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99-55-8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19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4-Methyl-m-phenylenediamine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95-80-7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7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4-Chloroaniline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106-47-8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20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2,4,5-Trimethylaniline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137-17-7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8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4-Methoxy-m-phenylenediamine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615-05-4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21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o-Anisidine</w:t>
              <w:br/>
              <w:t>2-Methoxyaniline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90-04-0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9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4,4’-Methylenedianiline</w:t>
              <w:br/>
              <w:t>4,4’-Diaminodiphenylmethane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101-77-9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22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4-Amino azobenzene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60-09-3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10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3,3’-Dichlorobenzidine</w:t>
              <w:br/>
              <w:t>3,3’-Dichlorobiphenyl-4,</w:t>
              <w:br/>
              <w:t>4’-ylenediamine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91-94-1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23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2,4-Xylidine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95-68-1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11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3,3'-Dimethoxybenzidine</w:t>
              <w:br/>
              <w:t>o-Dianisidine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119-90-4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24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2,6-Xylidine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87-62-7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12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3,3'-Dimethylbenzidine</w:t>
              <w:br/>
              <w:t>4,4'-Bi-o-toluidine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119-93-7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25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Aniline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62-53-3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13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4,4'-Methylenedi-o-toluidine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838-88-0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26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4-Aminoaniline</w:t>
              <w:br/>
              <w:t>1,4-Phenylenediamine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106-50-3</w:t>
            </w:r>
          </w:p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Aromatic Amine Salts: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 xml:space="preserve">All Textile: According to DIN EN ISO 14362-1:2017 – Analysis was conducted with GC-MS/HPLC-DAD. 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A1+A2+A3</w:t>
            </w:r>
          </w:p>
        </w:tc>
        <w:tc>
          <w:tcPr>
            <w:tcW w:type="dxa" w:w="2160"/>
          </w:tcPr>
          <w:p>
            <w:r>
              <w:t>B1+B2+B3</w:t>
            </w:r>
          </w:p>
        </w:tc>
        <w:tc>
          <w:tcPr>
            <w:tcW w:type="dxa" w:w="2160"/>
          </w:tcPr>
          <w:p>
            <w:r>
              <w:t>C1+C2+C3</w:t>
            </w:r>
          </w:p>
        </w:tc>
        <w:tc>
          <w:tcPr>
            <w:tcW w:type="dxa" w:w="2160"/>
          </w:tcPr>
          <w:p>
            <w:r>
              <w:t>D1+D2+D3</w:t>
            </w:r>
          </w:p>
        </w:tc>
        <w:tc>
          <w:tcPr>
            <w:tcW w:type="dxa" w:w="2160"/>
          </w:tcPr>
          <w:p>
            <w:r>
              <w:t>E1+E4+E5</w:t>
            </w:r>
          </w:p>
        </w:tc>
        <w:tc>
          <w:tcPr>
            <w:tcW w:type="dxa" w:w="2160"/>
          </w:tcPr>
          <w:p>
            <w:r>
              <w:t>E2+E3</w:t>
            </w:r>
          </w:p>
        </w:tc>
        <w:tc>
          <w:tcPr>
            <w:tcW w:type="dxa" w:w="21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F1+F2+F3</w:t>
            </w:r>
          </w:p>
        </w:tc>
        <w:tc>
          <w:tcPr>
            <w:tcW w:type="dxa" w:w="2160"/>
          </w:tcPr>
          <w:p>
            <w:r>
              <w:t>F4+F5</w:t>
            </w:r>
          </w:p>
        </w:tc>
        <w:tc>
          <w:tcPr>
            <w:tcW w:type="dxa" w:w="2160"/>
          </w:tcPr>
          <w:p>
            <w:r>
              <w:t>G1+G3+G5</w:t>
            </w:r>
          </w:p>
        </w:tc>
        <w:tc>
          <w:tcPr>
            <w:tcW w:type="dxa" w:w="2160"/>
          </w:tcPr>
          <w:p>
            <w:r>
              <w:t>G2+G4</w:t>
            </w:r>
          </w:p>
        </w:tc>
        <w:tc>
          <w:tcPr>
            <w:tcW w:type="dxa" w:w="2160"/>
          </w:tcPr>
          <w:p>
            <w:r>
              <w:t>H1+H2+H3</w:t>
            </w:r>
          </w:p>
        </w:tc>
        <w:tc>
          <w:tcPr>
            <w:tcW w:type="dxa" w:w="21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4400"/>
          </w:tcPr>
          <w:p>
            <w:r>
              <w:t>Note</w:t>
            </w:r>
          </w:p>
        </w:tc>
      </w:tr>
      <w:tr>
        <w:tc>
          <w:tcPr>
            <w:tcW w:type="dxa" w:w="14400"/>
          </w:tcPr>
          <w:p>
            <w:r>
              <w:t>n.d. = not detected</w:t>
            </w:r>
          </w:p>
        </w:tc>
      </w:tr>
      <w:tr>
        <w:tc>
          <w:tcPr>
            <w:tcW w:type="dxa" w:w="14400"/>
          </w:tcPr>
          <w:p>
            <w:r>
              <w:t>mg/kg = ppm</w:t>
            </w:r>
          </w:p>
        </w:tc>
      </w:tr>
      <w:tr>
        <w:tc>
          <w:tcPr>
            <w:tcW w:type="dxa" w:w="14400"/>
          </w:tcPr>
          <w:p>
            <w:r>
              <w:t>* = Exceeds the limit</w:t>
              <w:tab/>
            </w:r>
          </w:p>
        </w:tc>
      </w:tr>
      <w:tr>
        <w:tc>
          <w:tcPr>
            <w:tcW w:type="dxa" w:w="14400"/>
          </w:tcPr>
          <w:p>
            <w:r>
              <w:t>Detection Limit = 5 mg/kg (for individual compound)</w:t>
              <w:tab/>
            </w:r>
          </w:p>
        </w:tc>
      </w:tr>
    </w:tbl>
    <w:p>
      <w:pPr>
        <w:spacing w:before="0" w:after="0"/>
      </w:pPr>
      <w:r>
        <w:rPr>
          <w:b/>
          <w:i/>
        </w:rPr>
        <w:t>List of Aromatic Amine Salts: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2"/>
          </w:tcPr>
          <w:p>
            <w:r>
              <w:rPr>
                <w:b/>
                <w:sz w:val="20"/>
              </w:rPr>
              <w:t>Sr#</w:t>
            </w:r>
          </w:p>
        </w:tc>
        <w:tc>
          <w:tcPr>
            <w:tcW w:type="dxa" w:w="3600"/>
          </w:tcPr>
          <w:p>
            <w:r>
              <w:rPr>
                <w:b/>
                <w:sz w:val="20"/>
              </w:rPr>
              <w:t>Substance name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CAS No.</w:t>
            </w:r>
          </w:p>
        </w:tc>
        <w:tc>
          <w:tcPr>
            <w:tcW w:type="dxa" w:w="432"/>
          </w:tcPr>
          <w:p>
            <w:r>
              <w:rPr>
                <w:b/>
                <w:sz w:val="20"/>
              </w:rPr>
              <w:t>Sr#</w:t>
            </w:r>
          </w:p>
        </w:tc>
        <w:tc>
          <w:tcPr>
            <w:tcW w:type="dxa" w:w="3600"/>
          </w:tcPr>
          <w:p>
            <w:r>
              <w:rPr>
                <w:b/>
                <w:sz w:val="20"/>
              </w:rPr>
              <w:t>Substance name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CAS No.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4-Chloro-o-toluidinium chloride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3165-93-3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 xml:space="preserve">4-meth methoxy-m-phenylene diammonium  sulphate; </w:t>
              <w:br/>
              <w:t>2,4- diaminoanisole sulphate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120-71-8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2-Naphthylammoniumacetate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553-00-4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2,4,5-trimethylaniline hydrochloride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21436-97-5</w:t>
            </w:r>
          </w:p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Formaldehyde: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EN ISO 14184-1:2011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2160"/>
          </w:tcPr>
          <w:p>
            <w:r>
              <w:t>Substance Name</w:t>
            </w:r>
          </w:p>
        </w:tc>
        <w:tc>
          <w:tcPr>
            <w:tcW w:type="dxa" w:w="2160"/>
          </w:tcPr>
          <w:p>
            <w:r>
              <w:t>CAS No</w:t>
            </w:r>
          </w:p>
        </w:tc>
        <w:tc>
          <w:tcPr>
            <w:tcW w:type="dxa" w:w="2160"/>
          </w:tcPr>
          <w:p>
            <w:r>
              <w:t>A1+A2+A3</w:t>
            </w:r>
          </w:p>
        </w:tc>
        <w:tc>
          <w:tcPr>
            <w:tcW w:type="dxa" w:w="2160"/>
          </w:tcPr>
          <w:p>
            <w:r>
              <w:t>B1+B2+B3</w:t>
            </w:r>
          </w:p>
        </w:tc>
        <w:tc>
          <w:tcPr>
            <w:tcW w:type="dxa" w:w="2160"/>
          </w:tcPr>
          <w:p>
            <w:r>
              <w:t>C1+C2+C3</w:t>
            </w:r>
          </w:p>
        </w:tc>
        <w:tc>
          <w:tcPr>
            <w:tcW w:type="dxa" w:w="2160"/>
          </w:tcPr>
          <w:p>
            <w:r>
              <w:t>D1+D2+D3</w:t>
            </w:r>
          </w:p>
        </w:tc>
        <w:tc>
          <w:tcPr>
            <w:tcW w:type="dxa" w:w="2160"/>
          </w:tcPr>
          <w:p>
            <w:r>
              <w:t>E1+E4+E5</w:t>
            </w:r>
          </w:p>
        </w:tc>
        <w:tc>
          <w:tcPr>
            <w:tcW w:type="dxa" w:w="2160"/>
          </w:tcPr>
          <w:p>
            <w:r>
              <w:t>E2+E3</w:t>
            </w:r>
          </w:p>
        </w:tc>
        <w:tc>
          <w:tcPr>
            <w:tcW w:type="dxa" w:w="9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Formaldehyde</w:t>
            </w:r>
          </w:p>
        </w:tc>
        <w:tc>
          <w:tcPr>
            <w:tcW w:type="dxa" w:w="2160"/>
          </w:tcPr>
          <w:p>
            <w:r>
              <w:t>50-00-0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960"/>
          </w:tcPr>
          <w:p>
            <w:r>
              <w:t>ND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r>
              <w:t>Substance Name</w:t>
            </w:r>
          </w:p>
        </w:tc>
        <w:tc>
          <w:tcPr>
            <w:tcW w:type="dxa" w:w="2160"/>
          </w:tcPr>
          <w:p>
            <w:r>
              <w:t>CAS No</w:t>
            </w:r>
          </w:p>
        </w:tc>
        <w:tc>
          <w:tcPr>
            <w:tcW w:type="dxa" w:w="2160"/>
          </w:tcPr>
          <w:p>
            <w:r>
              <w:t>F1+F2+F3</w:t>
            </w:r>
          </w:p>
        </w:tc>
        <w:tc>
          <w:tcPr>
            <w:tcW w:type="dxa" w:w="2160"/>
          </w:tcPr>
          <w:p>
            <w:r>
              <w:t>F4+F5</w:t>
            </w:r>
          </w:p>
        </w:tc>
        <w:tc>
          <w:tcPr>
            <w:tcW w:type="dxa" w:w="2160"/>
          </w:tcPr>
          <w:p>
            <w:r>
              <w:t>G1+G3+G5</w:t>
            </w:r>
          </w:p>
        </w:tc>
        <w:tc>
          <w:tcPr>
            <w:tcW w:type="dxa" w:w="2160"/>
          </w:tcPr>
          <w:p>
            <w:r>
              <w:t>G2+G4</w:t>
            </w:r>
          </w:p>
        </w:tc>
        <w:tc>
          <w:tcPr>
            <w:tcW w:type="dxa" w:w="2160"/>
          </w:tcPr>
          <w:p>
            <w:r>
              <w:t>H1+H2+H3</w:t>
            </w:r>
          </w:p>
        </w:tc>
        <w:tc>
          <w:tcPr>
            <w:tcW w:type="dxa" w:w="21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Formaldehyde</w:t>
            </w:r>
          </w:p>
        </w:tc>
        <w:tc>
          <w:tcPr>
            <w:tcW w:type="dxa" w:w="2160"/>
          </w:tcPr>
          <w:p>
            <w:r>
              <w:t>50-00-0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4400"/>
          </w:tcPr>
          <w:p>
            <w:r>
              <w:t>MDL: 16 mg/kg</w:t>
            </w:r>
          </w:p>
        </w:tc>
      </w:tr>
      <w:tr>
        <w:tc>
          <w:tcPr>
            <w:tcW w:type="dxa" w:w="14400"/>
          </w:tcPr>
          <w:p>
            <w:r>
              <w:t>MDL: Method detection limit</w:t>
            </w:r>
          </w:p>
        </w:tc>
      </w:tr>
      <w:tr>
        <w:tc>
          <w:tcPr>
            <w:tcW w:type="dxa" w:w="14400"/>
          </w:tcPr>
          <w:p>
            <w:r>
              <w:t>ND: Not detected</w:t>
            </w:r>
          </w:p>
        </w:tc>
      </w:tr>
      <w:tr>
        <w:tc>
          <w:tcPr>
            <w:tcW w:type="dxa" w:w="14400"/>
          </w:tcPr>
          <w:p>
            <w:r>
              <w:t>mg/kg: milligram per kilogram</w:t>
            </w:r>
          </w:p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Total Lead (Pb) Content: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EN 16711-1:2016, Analyzed by ICP-OES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2160"/>
          </w:tcPr>
          <w:p>
            <w:r>
              <w:t>Substance Name</w:t>
            </w:r>
          </w:p>
        </w:tc>
        <w:tc>
          <w:tcPr>
            <w:tcW w:type="dxa" w:w="2160"/>
          </w:tcPr>
          <w:p>
            <w:r>
              <w:t>CAS No</w:t>
            </w:r>
          </w:p>
        </w:tc>
        <w:tc>
          <w:tcPr>
            <w:tcW w:type="dxa" w:w="2160"/>
          </w:tcPr>
          <w:p>
            <w:r>
              <w:t>A1+A2+A3</w:t>
            </w:r>
          </w:p>
        </w:tc>
        <w:tc>
          <w:tcPr>
            <w:tcW w:type="dxa" w:w="2160"/>
          </w:tcPr>
          <w:p>
            <w:r>
              <w:t>B1+B2+B3</w:t>
            </w:r>
          </w:p>
        </w:tc>
        <w:tc>
          <w:tcPr>
            <w:tcW w:type="dxa" w:w="2160"/>
          </w:tcPr>
          <w:p>
            <w:r>
              <w:t>C1+C2+C3</w:t>
            </w:r>
          </w:p>
        </w:tc>
        <w:tc>
          <w:tcPr>
            <w:tcW w:type="dxa" w:w="2160"/>
          </w:tcPr>
          <w:p>
            <w:r>
              <w:t>D1+D2+D3</w:t>
            </w:r>
          </w:p>
        </w:tc>
        <w:tc>
          <w:tcPr>
            <w:tcW w:type="dxa" w:w="2160"/>
          </w:tcPr>
          <w:p>
            <w:r>
              <w:t>E1+E4+E5</w:t>
            </w:r>
          </w:p>
        </w:tc>
        <w:tc>
          <w:tcPr>
            <w:tcW w:type="dxa" w:w="2160"/>
          </w:tcPr>
          <w:p>
            <w:r>
              <w:t>E2+E3</w:t>
            </w:r>
          </w:p>
        </w:tc>
        <w:tc>
          <w:tcPr>
            <w:tcW w:type="dxa" w:w="9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Total Lead</w:t>
            </w:r>
          </w:p>
        </w:tc>
        <w:tc>
          <w:tcPr>
            <w:tcW w:type="dxa" w:w="2160"/>
          </w:tcPr>
          <w:p>
            <w:r>
              <w:t>50-00-0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960"/>
          </w:tcPr>
          <w:p>
            <w:r>
              <w:t xml:space="preserve">Individual Test: 500 </w:t>
              <w:br/>
              <w:t>2-1 composite: 225</w:t>
              <w:br/>
              <w:t>3-1 composite: 150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r>
              <w:t>Substance Name</w:t>
            </w:r>
          </w:p>
        </w:tc>
        <w:tc>
          <w:tcPr>
            <w:tcW w:type="dxa" w:w="2160"/>
          </w:tcPr>
          <w:p>
            <w:r>
              <w:t>CAS No</w:t>
            </w:r>
          </w:p>
        </w:tc>
        <w:tc>
          <w:tcPr>
            <w:tcW w:type="dxa" w:w="2160"/>
          </w:tcPr>
          <w:p>
            <w:r>
              <w:t>F1+F2+F3</w:t>
            </w:r>
          </w:p>
        </w:tc>
        <w:tc>
          <w:tcPr>
            <w:tcW w:type="dxa" w:w="2160"/>
          </w:tcPr>
          <w:p>
            <w:r>
              <w:t>F4+F5</w:t>
            </w:r>
          </w:p>
        </w:tc>
        <w:tc>
          <w:tcPr>
            <w:tcW w:type="dxa" w:w="2160"/>
          </w:tcPr>
          <w:p>
            <w:r>
              <w:t>G1+G3+G5</w:t>
            </w:r>
          </w:p>
        </w:tc>
        <w:tc>
          <w:tcPr>
            <w:tcW w:type="dxa" w:w="2160"/>
          </w:tcPr>
          <w:p>
            <w:r>
              <w:t>G2+G4</w:t>
            </w:r>
          </w:p>
        </w:tc>
        <w:tc>
          <w:tcPr>
            <w:tcW w:type="dxa" w:w="2160"/>
          </w:tcPr>
          <w:p>
            <w:r>
              <w:t>H1+H2+H3</w:t>
            </w:r>
          </w:p>
        </w:tc>
        <w:tc>
          <w:tcPr>
            <w:tcW w:type="dxa" w:w="21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Total Lead</w:t>
            </w:r>
          </w:p>
        </w:tc>
        <w:tc>
          <w:tcPr>
            <w:tcW w:type="dxa" w:w="2160"/>
          </w:tcPr>
          <w:p>
            <w:r>
              <w:t>50-00-0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 xml:space="preserve">Individual Test: 500 </w:t>
              <w:br/>
              <w:t>2-1 composite: 225</w:t>
              <w:br/>
              <w:t>3-1 composite: 150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4400"/>
          </w:tcPr>
          <w:p>
            <w:r>
              <w:t>Note</w:t>
            </w:r>
          </w:p>
        </w:tc>
      </w:tr>
      <w:tr>
        <w:tc>
          <w:tcPr>
            <w:tcW w:type="dxa" w:w="14400"/>
          </w:tcPr>
          <w:p>
            <w:r>
              <w:t>MDL: 10 mg/kg</w:t>
            </w:r>
          </w:p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Total Cadmium (Cd) Content: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EN 16711-1:2016, Analyzed by ICP-OES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2160"/>
          </w:tcPr>
          <w:p>
            <w:r>
              <w:t>Substance Name</w:t>
            </w:r>
          </w:p>
        </w:tc>
        <w:tc>
          <w:tcPr>
            <w:tcW w:type="dxa" w:w="2160"/>
          </w:tcPr>
          <w:p>
            <w:r>
              <w:t>CAS No</w:t>
            </w:r>
          </w:p>
        </w:tc>
        <w:tc>
          <w:tcPr>
            <w:tcW w:type="dxa" w:w="2160"/>
          </w:tcPr>
          <w:p>
            <w:r>
              <w:t>A1+A2+A3</w:t>
            </w:r>
          </w:p>
        </w:tc>
        <w:tc>
          <w:tcPr>
            <w:tcW w:type="dxa" w:w="2160"/>
          </w:tcPr>
          <w:p>
            <w:r>
              <w:t>B1+B2+B3</w:t>
            </w:r>
          </w:p>
        </w:tc>
        <w:tc>
          <w:tcPr>
            <w:tcW w:type="dxa" w:w="2160"/>
          </w:tcPr>
          <w:p>
            <w:r>
              <w:t>C1+C2+C3</w:t>
            </w:r>
          </w:p>
        </w:tc>
        <w:tc>
          <w:tcPr>
            <w:tcW w:type="dxa" w:w="2160"/>
          </w:tcPr>
          <w:p>
            <w:r>
              <w:t>D1+D2+D3</w:t>
            </w:r>
          </w:p>
        </w:tc>
        <w:tc>
          <w:tcPr>
            <w:tcW w:type="dxa" w:w="2160"/>
          </w:tcPr>
          <w:p>
            <w:r>
              <w:t>E1+E4+E5</w:t>
            </w:r>
          </w:p>
        </w:tc>
        <w:tc>
          <w:tcPr>
            <w:tcW w:type="dxa" w:w="2160"/>
          </w:tcPr>
          <w:p>
            <w:r>
              <w:t>E2+E3</w:t>
            </w:r>
          </w:p>
        </w:tc>
        <w:tc>
          <w:tcPr>
            <w:tcW w:type="dxa" w:w="9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Cadmium (Cd)</w:t>
            </w:r>
          </w:p>
        </w:tc>
        <w:tc>
          <w:tcPr>
            <w:tcW w:type="dxa" w:w="2160"/>
          </w:tcPr>
          <w:p>
            <w:r>
              <w:t>7440-43-9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960"/>
          </w:tcPr>
          <w:p>
            <w:r>
              <w:t xml:space="preserve">Individual Test: 100 </w:t>
              <w:br/>
              <w:t>2-1 composite: 45</w:t>
              <w:br/>
              <w:t>3-1 composite: 30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r>
              <w:t>Substance Name</w:t>
            </w:r>
          </w:p>
        </w:tc>
        <w:tc>
          <w:tcPr>
            <w:tcW w:type="dxa" w:w="2160"/>
          </w:tcPr>
          <w:p>
            <w:r>
              <w:t>CAS No</w:t>
            </w:r>
          </w:p>
        </w:tc>
        <w:tc>
          <w:tcPr>
            <w:tcW w:type="dxa" w:w="2160"/>
          </w:tcPr>
          <w:p>
            <w:r>
              <w:t>F1+F2+F3</w:t>
            </w:r>
          </w:p>
        </w:tc>
        <w:tc>
          <w:tcPr>
            <w:tcW w:type="dxa" w:w="2160"/>
          </w:tcPr>
          <w:p>
            <w:r>
              <w:t>F4+F5</w:t>
            </w:r>
          </w:p>
        </w:tc>
        <w:tc>
          <w:tcPr>
            <w:tcW w:type="dxa" w:w="2160"/>
          </w:tcPr>
          <w:p>
            <w:r>
              <w:t>G1+G3+G5</w:t>
            </w:r>
          </w:p>
        </w:tc>
        <w:tc>
          <w:tcPr>
            <w:tcW w:type="dxa" w:w="2160"/>
          </w:tcPr>
          <w:p>
            <w:r>
              <w:t>G2+G4</w:t>
            </w:r>
          </w:p>
        </w:tc>
        <w:tc>
          <w:tcPr>
            <w:tcW w:type="dxa" w:w="2160"/>
          </w:tcPr>
          <w:p>
            <w:r>
              <w:t>H1+H2+H3</w:t>
            </w:r>
          </w:p>
        </w:tc>
        <w:tc>
          <w:tcPr>
            <w:tcW w:type="dxa" w:w="21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Cadmium (Cd)</w:t>
            </w:r>
          </w:p>
        </w:tc>
        <w:tc>
          <w:tcPr>
            <w:tcW w:type="dxa" w:w="2160"/>
          </w:tcPr>
          <w:p>
            <w:r>
              <w:t>7440-43-9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 xml:space="preserve">Individual Test: 100 </w:t>
              <w:br/>
              <w:t>2-1 composite: 45</w:t>
              <w:br/>
              <w:t>3-1 composite: 30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4400"/>
          </w:tcPr>
          <w:p>
            <w:r>
              <w:t>Note</w:t>
            </w:r>
          </w:p>
        </w:tc>
      </w:tr>
      <w:tr>
        <w:tc>
          <w:tcPr>
            <w:tcW w:type="dxa" w:w="14400"/>
          </w:tcPr>
          <w:p>
            <w:r>
              <w:t>MDL: 10 mg/kg</w:t>
            </w:r>
          </w:p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Extractable (heavy) Metals: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EN 16711-2:2016, Analyzed by ICP-OES and DIN EN ISO 17075-1:2017 (modified) for Cr (VI)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2880"/>
          </w:tcPr>
          <w:p>
            <w:r>
              <w:t>Substance Name</w:t>
            </w:r>
          </w:p>
        </w:tc>
        <w:tc>
          <w:tcPr>
            <w:tcW w:type="dxa" w:w="1440"/>
          </w:tcPr>
          <w:p>
            <w:r>
              <w:t>CAS No.</w:t>
            </w:r>
          </w:p>
        </w:tc>
        <w:tc>
          <w:tcPr>
            <w:tcW w:type="dxa" w:w="720"/>
          </w:tcPr>
          <w:p>
            <w:r>
              <w:t>MDL (mg/kg)</w:t>
            </w:r>
          </w:p>
        </w:tc>
        <w:tc>
          <w:tcPr>
            <w:tcW w:type="dxa" w:w="720"/>
          </w:tcPr>
          <w:p>
            <w:r>
              <w:t>Sample A</w:t>
            </w:r>
          </w:p>
        </w:tc>
        <w:tc>
          <w:tcPr>
            <w:tcW w:type="dxa" w:w="720"/>
          </w:tcPr>
          <w:p>
            <w:r>
              <w:t>Sample B</w:t>
            </w:r>
          </w:p>
        </w:tc>
        <w:tc>
          <w:tcPr>
            <w:tcW w:type="dxa" w:w="720"/>
          </w:tcPr>
          <w:p>
            <w:r>
              <w:t>Sample C</w:t>
            </w:r>
          </w:p>
        </w:tc>
        <w:tc>
          <w:tcPr>
            <w:tcW w:type="dxa" w:w="720"/>
          </w:tcPr>
          <w:p>
            <w:r>
              <w:t>Sample D</w:t>
            </w:r>
          </w:p>
        </w:tc>
        <w:tc>
          <w:tcPr>
            <w:tcW w:type="dxa" w:w="720"/>
          </w:tcPr>
          <w:p>
            <w:r>
              <w:t>Sample E</w:t>
            </w:r>
          </w:p>
        </w:tc>
        <w:tc>
          <w:tcPr>
            <w:tcW w:type="dxa" w:w="720"/>
          </w:tcPr>
          <w:p>
            <w:r>
              <w:t>(mg/kg)</w:t>
            </w:r>
          </w:p>
        </w:tc>
      </w:tr>
      <w:tr>
        <w:tc>
          <w:tcPr>
            <w:tcW w:type="dxa" w:w="2880"/>
          </w:tcPr>
          <w:p>
            <w:r>
              <w:t>As (Arsenic)</w:t>
            </w:r>
          </w:p>
        </w:tc>
        <w:tc>
          <w:tcPr>
            <w:tcW w:type="dxa" w:w="1440"/>
          </w:tcPr>
          <w:p>
            <w:r>
              <w:t>7440-38-2</w:t>
            </w:r>
          </w:p>
        </w:tc>
        <w:tc>
          <w:tcPr>
            <w:tcW w:type="dxa" w:w="720"/>
          </w:tcPr>
          <w:p>
            <w:r>
              <w:t>0.2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0.2</w:t>
            </w:r>
          </w:p>
        </w:tc>
      </w:tr>
      <w:tr>
        <w:tc>
          <w:tcPr>
            <w:tcW w:type="dxa" w:w="2880"/>
          </w:tcPr>
          <w:p>
            <w:r>
              <w:t>Pb (Lead)</w:t>
            </w:r>
          </w:p>
        </w:tc>
        <w:tc>
          <w:tcPr>
            <w:tcW w:type="dxa" w:w="1440"/>
          </w:tcPr>
          <w:p>
            <w:r>
              <w:t>7439-92-1</w:t>
            </w:r>
          </w:p>
        </w:tc>
        <w:tc>
          <w:tcPr>
            <w:tcW w:type="dxa" w:w="720"/>
          </w:tcPr>
          <w:p>
            <w:r>
              <w:t>0.2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0.2</w:t>
            </w:r>
          </w:p>
        </w:tc>
      </w:tr>
      <w:tr>
        <w:tc>
          <w:tcPr>
            <w:tcW w:type="dxa" w:w="2880"/>
          </w:tcPr>
          <w:p>
            <w:r>
              <w:t>Cd (Cadmium)</w:t>
            </w:r>
          </w:p>
        </w:tc>
        <w:tc>
          <w:tcPr>
            <w:tcW w:type="dxa" w:w="1440"/>
          </w:tcPr>
          <w:p>
            <w:r>
              <w:t>7440-43-9</w:t>
            </w:r>
          </w:p>
        </w:tc>
        <w:tc>
          <w:tcPr>
            <w:tcW w:type="dxa" w:w="720"/>
          </w:tcPr>
          <w:p>
            <w:r>
              <w:t>0.1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Cr VI (Chromium VI)</w:t>
            </w:r>
          </w:p>
        </w:tc>
        <w:tc>
          <w:tcPr>
            <w:tcW w:type="dxa" w:w="1440"/>
          </w:tcPr>
          <w:p>
            <w:r>
              <w:t>18540-29-9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0.5</w:t>
            </w:r>
          </w:p>
        </w:tc>
      </w:tr>
      <w:tr>
        <w:tc>
          <w:tcPr>
            <w:tcW w:type="dxa" w:w="2880"/>
          </w:tcPr>
          <w:p>
            <w:r>
              <w:t>Sb (Antimony)</w:t>
            </w:r>
          </w:p>
        </w:tc>
        <w:tc>
          <w:tcPr>
            <w:tcW w:type="dxa" w:w="1440"/>
          </w:tcPr>
          <w:p>
            <w:r>
              <w:t>7440-36-0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Cr (Chromium)</w:t>
            </w:r>
          </w:p>
        </w:tc>
        <w:tc>
          <w:tcPr>
            <w:tcW w:type="dxa" w:w="1440"/>
          </w:tcPr>
          <w:p>
            <w:r>
              <w:t>7440-47-3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Co (Cobalt)</w:t>
            </w:r>
          </w:p>
        </w:tc>
        <w:tc>
          <w:tcPr>
            <w:tcW w:type="dxa" w:w="1440"/>
          </w:tcPr>
          <w:p>
            <w:r>
              <w:t>7440-48-4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Cu (Copper)</w:t>
            </w:r>
          </w:p>
        </w:tc>
        <w:tc>
          <w:tcPr>
            <w:tcW w:type="dxa" w:w="1440"/>
          </w:tcPr>
          <w:p>
            <w:r>
              <w:t>7440-50-8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Ni (Nickel)</w:t>
            </w:r>
          </w:p>
        </w:tc>
        <w:tc>
          <w:tcPr>
            <w:tcW w:type="dxa" w:w="1440"/>
          </w:tcPr>
          <w:p>
            <w:r>
              <w:t>7440-02-0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Hg (Mercury)</w:t>
            </w:r>
          </w:p>
        </w:tc>
        <w:tc>
          <w:tcPr>
            <w:tcW w:type="dxa" w:w="1440"/>
          </w:tcPr>
          <w:p>
            <w:r>
              <w:t>7439-97-6</w:t>
            </w:r>
          </w:p>
        </w:tc>
        <w:tc>
          <w:tcPr>
            <w:tcW w:type="dxa" w:w="720"/>
          </w:tcPr>
          <w:p>
            <w:r>
              <w:t>0.02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Ba (Barium)</w:t>
            </w:r>
          </w:p>
        </w:tc>
        <w:tc>
          <w:tcPr>
            <w:tcW w:type="dxa" w:w="1440"/>
          </w:tcPr>
          <w:p>
            <w:r>
              <w:t>7440-39-3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1000</w:t>
            </w:r>
          </w:p>
        </w:tc>
      </w:tr>
      <w:tr>
        <w:tc>
          <w:tcPr>
            <w:tcW w:type="dxa" w:w="2880"/>
          </w:tcPr>
          <w:p>
            <w:r>
              <w:t>Se (Selenium)</w:t>
            </w:r>
          </w:p>
        </w:tc>
        <w:tc>
          <w:tcPr>
            <w:tcW w:type="dxa" w:w="1440"/>
          </w:tcPr>
          <w:p>
            <w:r>
              <w:t>7782-49-2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100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2880"/>
          </w:tcPr>
          <w:p>
            <w:r>
              <w:t>Substance Name</w:t>
            </w:r>
          </w:p>
        </w:tc>
        <w:tc>
          <w:tcPr>
            <w:tcW w:type="dxa" w:w="1440"/>
          </w:tcPr>
          <w:p>
            <w:r>
              <w:t>CAS No.</w:t>
            </w:r>
          </w:p>
        </w:tc>
        <w:tc>
          <w:tcPr>
            <w:tcW w:type="dxa" w:w="720"/>
          </w:tcPr>
          <w:p>
            <w:r>
              <w:t>MDL (mg/kg)</w:t>
            </w:r>
          </w:p>
        </w:tc>
        <w:tc>
          <w:tcPr>
            <w:tcW w:type="dxa" w:w="720"/>
          </w:tcPr>
          <w:p>
            <w:r>
              <w:t>Sample F</w:t>
            </w:r>
          </w:p>
        </w:tc>
        <w:tc>
          <w:tcPr>
            <w:tcW w:type="dxa" w:w="720"/>
          </w:tcPr>
          <w:p>
            <w:r>
              <w:t>Sample G</w:t>
            </w:r>
          </w:p>
        </w:tc>
        <w:tc>
          <w:tcPr>
            <w:tcW w:type="dxa" w:w="720"/>
          </w:tcPr>
          <w:p>
            <w:r>
              <w:t>Sample H</w:t>
            </w:r>
          </w:p>
        </w:tc>
        <w:tc>
          <w:tcPr>
            <w:tcW w:type="dxa" w:w="720"/>
          </w:tcPr>
          <w:p>
            <w:r>
              <w:t>Sample I</w:t>
            </w:r>
          </w:p>
        </w:tc>
        <w:tc>
          <w:tcPr>
            <w:tcW w:type="dxa" w:w="720"/>
          </w:tcPr>
          <w:p>
            <w:r>
              <w:t>Sample J</w:t>
            </w:r>
          </w:p>
        </w:tc>
        <w:tc>
          <w:tcPr>
            <w:tcW w:type="dxa" w:w="720"/>
          </w:tcPr>
          <w:p>
            <w:r>
              <w:t>(mg/kg)</w:t>
            </w:r>
          </w:p>
        </w:tc>
      </w:tr>
      <w:tr>
        <w:tc>
          <w:tcPr>
            <w:tcW w:type="dxa" w:w="2880"/>
          </w:tcPr>
          <w:p>
            <w:r>
              <w:t>As (Arsenic)</w:t>
            </w:r>
          </w:p>
        </w:tc>
        <w:tc>
          <w:tcPr>
            <w:tcW w:type="dxa" w:w="1440"/>
          </w:tcPr>
          <w:p>
            <w:r>
              <w:t>7440-38-2</w:t>
            </w:r>
          </w:p>
        </w:tc>
        <w:tc>
          <w:tcPr>
            <w:tcW w:type="dxa" w:w="720"/>
          </w:tcPr>
          <w:p>
            <w:r>
              <w:t>0.2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0.2</w:t>
            </w:r>
          </w:p>
        </w:tc>
      </w:tr>
      <w:tr>
        <w:tc>
          <w:tcPr>
            <w:tcW w:type="dxa" w:w="2880"/>
          </w:tcPr>
          <w:p>
            <w:r>
              <w:t>Pb (Lead)</w:t>
            </w:r>
          </w:p>
        </w:tc>
        <w:tc>
          <w:tcPr>
            <w:tcW w:type="dxa" w:w="1440"/>
          </w:tcPr>
          <w:p>
            <w:r>
              <w:t>7439-92-1</w:t>
            </w:r>
          </w:p>
        </w:tc>
        <w:tc>
          <w:tcPr>
            <w:tcW w:type="dxa" w:w="720"/>
          </w:tcPr>
          <w:p>
            <w:r>
              <w:t>0.2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0.2</w:t>
            </w:r>
          </w:p>
        </w:tc>
      </w:tr>
      <w:tr>
        <w:tc>
          <w:tcPr>
            <w:tcW w:type="dxa" w:w="2880"/>
          </w:tcPr>
          <w:p>
            <w:r>
              <w:t>Cd (Cadmium)</w:t>
            </w:r>
          </w:p>
        </w:tc>
        <w:tc>
          <w:tcPr>
            <w:tcW w:type="dxa" w:w="1440"/>
          </w:tcPr>
          <w:p>
            <w:r>
              <w:t>7440-43-9</w:t>
            </w:r>
          </w:p>
        </w:tc>
        <w:tc>
          <w:tcPr>
            <w:tcW w:type="dxa" w:w="720"/>
          </w:tcPr>
          <w:p>
            <w:r>
              <w:t>0.1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Cr VI (Chromium VI)</w:t>
            </w:r>
          </w:p>
        </w:tc>
        <w:tc>
          <w:tcPr>
            <w:tcW w:type="dxa" w:w="1440"/>
          </w:tcPr>
          <w:p>
            <w:r>
              <w:t>18540-29-9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0.5</w:t>
            </w:r>
          </w:p>
        </w:tc>
      </w:tr>
      <w:tr>
        <w:tc>
          <w:tcPr>
            <w:tcW w:type="dxa" w:w="2880"/>
          </w:tcPr>
          <w:p>
            <w:r>
              <w:t>Sb (Antimony)</w:t>
            </w:r>
          </w:p>
        </w:tc>
        <w:tc>
          <w:tcPr>
            <w:tcW w:type="dxa" w:w="1440"/>
          </w:tcPr>
          <w:p>
            <w:r>
              <w:t>7440-36-0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Cr (Chromium)</w:t>
            </w:r>
          </w:p>
        </w:tc>
        <w:tc>
          <w:tcPr>
            <w:tcW w:type="dxa" w:w="1440"/>
          </w:tcPr>
          <w:p>
            <w:r>
              <w:t>7440-47-3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Co (Cobalt)</w:t>
            </w:r>
          </w:p>
        </w:tc>
        <w:tc>
          <w:tcPr>
            <w:tcW w:type="dxa" w:w="1440"/>
          </w:tcPr>
          <w:p>
            <w:r>
              <w:t>7440-48-4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Cu (Copper)</w:t>
            </w:r>
          </w:p>
        </w:tc>
        <w:tc>
          <w:tcPr>
            <w:tcW w:type="dxa" w:w="1440"/>
          </w:tcPr>
          <w:p>
            <w:r>
              <w:t>7440-50-8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Ni (Nickel)</w:t>
            </w:r>
          </w:p>
        </w:tc>
        <w:tc>
          <w:tcPr>
            <w:tcW w:type="dxa" w:w="1440"/>
          </w:tcPr>
          <w:p>
            <w:r>
              <w:t>7440-02-0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Hg (Mercury)</w:t>
            </w:r>
          </w:p>
        </w:tc>
        <w:tc>
          <w:tcPr>
            <w:tcW w:type="dxa" w:w="1440"/>
          </w:tcPr>
          <w:p>
            <w:r>
              <w:t>7439-97-6</w:t>
            </w:r>
          </w:p>
        </w:tc>
        <w:tc>
          <w:tcPr>
            <w:tcW w:type="dxa" w:w="720"/>
          </w:tcPr>
          <w:p>
            <w:r>
              <w:t>0.02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Ba (Barium)</w:t>
            </w:r>
          </w:p>
        </w:tc>
        <w:tc>
          <w:tcPr>
            <w:tcW w:type="dxa" w:w="1440"/>
          </w:tcPr>
          <w:p>
            <w:r>
              <w:t>7440-39-3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1000</w:t>
            </w:r>
          </w:p>
        </w:tc>
      </w:tr>
      <w:tr>
        <w:tc>
          <w:tcPr>
            <w:tcW w:type="dxa" w:w="2880"/>
          </w:tcPr>
          <w:p>
            <w:r>
              <w:t>Se (Selenium)</w:t>
            </w:r>
          </w:p>
        </w:tc>
        <w:tc>
          <w:tcPr>
            <w:tcW w:type="dxa" w:w="1440"/>
          </w:tcPr>
          <w:p>
            <w:r>
              <w:t>7782-49-2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100</w:t>
            </w:r>
          </w:p>
        </w:tc>
      </w:tr>
    </w:tbl>
    <w:p/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Extractable (heavy) Metals: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EN 16711-2:2016, Analyzed by ICP-OES and DIN EN ISO 17075-1:2017 (modified) for Cr (VI)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80"/>
          </w:tcPr>
          <w:p>
            <w:r>
              <w:t>Substance Name</w:t>
            </w:r>
          </w:p>
        </w:tc>
        <w:tc>
          <w:tcPr>
            <w:tcW w:type="dxa" w:w="1440"/>
          </w:tcPr>
          <w:p>
            <w:r>
              <w:t>CAS No.</w:t>
            </w:r>
          </w:p>
        </w:tc>
        <w:tc>
          <w:tcPr>
            <w:tcW w:type="dxa" w:w="720"/>
          </w:tcPr>
          <w:p>
            <w:r>
              <w:t>MDL (mg/kg)</w:t>
            </w:r>
          </w:p>
        </w:tc>
        <w:tc>
          <w:tcPr>
            <w:tcW w:type="dxa" w:w="720"/>
          </w:tcPr>
          <w:p>
            <w:r>
              <w:t>Sample K</w:t>
            </w:r>
          </w:p>
        </w:tc>
        <w:tc>
          <w:tcPr>
            <w:tcW w:type="dxa" w:w="720"/>
          </w:tcPr>
          <w:p>
            <w:r>
              <w:t>(mg/kg)</w:t>
            </w:r>
          </w:p>
        </w:tc>
      </w:tr>
      <w:tr>
        <w:tc>
          <w:tcPr>
            <w:tcW w:type="dxa" w:w="2880"/>
          </w:tcPr>
          <w:p>
            <w:r>
              <w:t>As (Arsenic)</w:t>
            </w:r>
          </w:p>
        </w:tc>
        <w:tc>
          <w:tcPr>
            <w:tcW w:type="dxa" w:w="1440"/>
          </w:tcPr>
          <w:p>
            <w:r>
              <w:t>7440-38-2</w:t>
            </w:r>
          </w:p>
        </w:tc>
        <w:tc>
          <w:tcPr>
            <w:tcW w:type="dxa" w:w="720"/>
          </w:tcPr>
          <w:p>
            <w:r>
              <w:t>0.2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0.2</w:t>
            </w:r>
          </w:p>
        </w:tc>
      </w:tr>
      <w:tr>
        <w:tc>
          <w:tcPr>
            <w:tcW w:type="dxa" w:w="2880"/>
          </w:tcPr>
          <w:p>
            <w:r>
              <w:t>Pb (Lead)</w:t>
            </w:r>
          </w:p>
        </w:tc>
        <w:tc>
          <w:tcPr>
            <w:tcW w:type="dxa" w:w="1440"/>
          </w:tcPr>
          <w:p>
            <w:r>
              <w:t>7439-92-1</w:t>
            </w:r>
          </w:p>
        </w:tc>
        <w:tc>
          <w:tcPr>
            <w:tcW w:type="dxa" w:w="720"/>
          </w:tcPr>
          <w:p>
            <w:r>
              <w:t>0.2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0.2</w:t>
            </w:r>
          </w:p>
        </w:tc>
      </w:tr>
      <w:tr>
        <w:tc>
          <w:tcPr>
            <w:tcW w:type="dxa" w:w="2880"/>
          </w:tcPr>
          <w:p>
            <w:r>
              <w:t>Cd (Cadmium)</w:t>
            </w:r>
          </w:p>
        </w:tc>
        <w:tc>
          <w:tcPr>
            <w:tcW w:type="dxa" w:w="1440"/>
          </w:tcPr>
          <w:p>
            <w:r>
              <w:t>7440-43-9</w:t>
            </w:r>
          </w:p>
        </w:tc>
        <w:tc>
          <w:tcPr>
            <w:tcW w:type="dxa" w:w="720"/>
          </w:tcPr>
          <w:p>
            <w:r>
              <w:t>0.1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Cr VI (Chromium VI)</w:t>
            </w:r>
          </w:p>
        </w:tc>
        <w:tc>
          <w:tcPr>
            <w:tcW w:type="dxa" w:w="1440"/>
          </w:tcPr>
          <w:p>
            <w:r>
              <w:t>18540-29-9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0.5</w:t>
            </w:r>
          </w:p>
        </w:tc>
      </w:tr>
      <w:tr>
        <w:tc>
          <w:tcPr>
            <w:tcW w:type="dxa" w:w="2880"/>
          </w:tcPr>
          <w:p>
            <w:r>
              <w:t>Sb (Antimony)</w:t>
            </w:r>
          </w:p>
        </w:tc>
        <w:tc>
          <w:tcPr>
            <w:tcW w:type="dxa" w:w="1440"/>
          </w:tcPr>
          <w:p>
            <w:r>
              <w:t>7440-36-0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Cr (Chromium)</w:t>
            </w:r>
          </w:p>
        </w:tc>
        <w:tc>
          <w:tcPr>
            <w:tcW w:type="dxa" w:w="1440"/>
          </w:tcPr>
          <w:p>
            <w:r>
              <w:t>7440-47-3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Co (Cobalt)</w:t>
            </w:r>
          </w:p>
        </w:tc>
        <w:tc>
          <w:tcPr>
            <w:tcW w:type="dxa" w:w="1440"/>
          </w:tcPr>
          <w:p>
            <w:r>
              <w:t>7440-48-4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Cu (Copper)</w:t>
            </w:r>
          </w:p>
        </w:tc>
        <w:tc>
          <w:tcPr>
            <w:tcW w:type="dxa" w:w="1440"/>
          </w:tcPr>
          <w:p>
            <w:r>
              <w:t>7440-50-8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Ni (Nickel)</w:t>
            </w:r>
          </w:p>
        </w:tc>
        <w:tc>
          <w:tcPr>
            <w:tcW w:type="dxa" w:w="1440"/>
          </w:tcPr>
          <w:p>
            <w:r>
              <w:t>7440-02-0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Hg (Mercury)</w:t>
            </w:r>
          </w:p>
        </w:tc>
        <w:tc>
          <w:tcPr>
            <w:tcW w:type="dxa" w:w="1440"/>
          </w:tcPr>
          <w:p>
            <w:r>
              <w:t>7439-97-6</w:t>
            </w:r>
          </w:p>
        </w:tc>
        <w:tc>
          <w:tcPr>
            <w:tcW w:type="dxa" w:w="720"/>
          </w:tcPr>
          <w:p>
            <w:r>
              <w:t>0.02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0.02</w:t>
            </w:r>
          </w:p>
        </w:tc>
      </w:tr>
      <w:tr>
        <w:tc>
          <w:tcPr>
            <w:tcW w:type="dxa" w:w="2880"/>
          </w:tcPr>
          <w:p>
            <w:r>
              <w:t>Ba (Barium)</w:t>
            </w:r>
          </w:p>
        </w:tc>
        <w:tc>
          <w:tcPr>
            <w:tcW w:type="dxa" w:w="1440"/>
          </w:tcPr>
          <w:p>
            <w:r>
              <w:t>7440-39-3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1000</w:t>
            </w:r>
          </w:p>
        </w:tc>
      </w:tr>
      <w:tr>
        <w:tc>
          <w:tcPr>
            <w:tcW w:type="dxa" w:w="2880"/>
          </w:tcPr>
          <w:p>
            <w:r>
              <w:t>Se (Selenium)</w:t>
            </w:r>
          </w:p>
        </w:tc>
        <w:tc>
          <w:tcPr>
            <w:tcW w:type="dxa" w:w="1440"/>
          </w:tcPr>
          <w:p>
            <w:r>
              <w:t>7782-49-2</w:t>
            </w:r>
          </w:p>
        </w:tc>
        <w:tc>
          <w:tcPr>
            <w:tcW w:type="dxa" w:w="720"/>
          </w:tcPr>
          <w:p>
            <w:r>
              <w:t>0.5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100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4400"/>
          </w:tcPr>
          <w:p>
            <w:r>
              <w:t>Note</w:t>
            </w:r>
          </w:p>
        </w:tc>
      </w:tr>
      <w:tr>
        <w:tc>
          <w:tcPr>
            <w:tcW w:type="dxa" w:w="14400"/>
          </w:tcPr>
          <w:p>
            <w:r>
              <w:t>Method Detection Limit</w:t>
            </w:r>
          </w:p>
        </w:tc>
      </w:tr>
      <w:tr>
        <w:tc>
          <w:tcPr>
            <w:tcW w:type="dxa" w:w="14400"/>
          </w:tcPr>
          <w:p>
            <w:r>
              <w:t>mg/kg: milligram per kilogram</w:t>
            </w:r>
          </w:p>
        </w:tc>
      </w:tr>
      <w:tr>
        <w:tc>
          <w:tcPr>
            <w:tcW w:type="dxa" w:w="14400"/>
          </w:tcPr>
          <w:p>
            <w:r>
              <w:t>ND: Not detected</w:t>
            </w:r>
          </w:p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Quinoline: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54231:2005, Analyzed by GC-MS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2160"/>
          </w:tcPr>
          <w:p>
            <w:r>
              <w:t>Substance Name</w:t>
            </w:r>
          </w:p>
        </w:tc>
        <w:tc>
          <w:tcPr>
            <w:tcW w:type="dxa" w:w="2160"/>
          </w:tcPr>
          <w:p>
            <w:r>
              <w:t>CAS No</w:t>
            </w:r>
          </w:p>
        </w:tc>
        <w:tc>
          <w:tcPr>
            <w:tcW w:type="dxa" w:w="2160"/>
          </w:tcPr>
          <w:p>
            <w:r>
              <w:t>A1+A2+A3</w:t>
            </w:r>
          </w:p>
        </w:tc>
        <w:tc>
          <w:tcPr>
            <w:tcW w:type="dxa" w:w="2160"/>
          </w:tcPr>
          <w:p>
            <w:r>
              <w:t>B1+B2+B3</w:t>
            </w:r>
          </w:p>
        </w:tc>
        <w:tc>
          <w:tcPr>
            <w:tcW w:type="dxa" w:w="2160"/>
          </w:tcPr>
          <w:p>
            <w:r>
              <w:t>C1+C2+C3</w:t>
            </w:r>
          </w:p>
        </w:tc>
        <w:tc>
          <w:tcPr>
            <w:tcW w:type="dxa" w:w="2160"/>
          </w:tcPr>
          <w:p>
            <w:r>
              <w:t>D1+D2+D3</w:t>
            </w:r>
          </w:p>
        </w:tc>
        <w:tc>
          <w:tcPr>
            <w:tcW w:type="dxa" w:w="2160"/>
          </w:tcPr>
          <w:p>
            <w:r>
              <w:t>E1+E4+E5</w:t>
            </w:r>
          </w:p>
        </w:tc>
        <w:tc>
          <w:tcPr>
            <w:tcW w:type="dxa" w:w="2160"/>
          </w:tcPr>
          <w:p>
            <w:r>
              <w:t>E2+E3</w:t>
            </w:r>
          </w:p>
        </w:tc>
        <w:tc>
          <w:tcPr>
            <w:tcW w:type="dxa" w:w="9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Quinoline</w:t>
            </w:r>
          </w:p>
        </w:tc>
        <w:tc>
          <w:tcPr>
            <w:tcW w:type="dxa" w:w="2160"/>
          </w:tcPr>
          <w:p>
            <w:r>
              <w:t>91-22-5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960"/>
          </w:tcPr>
          <w:p>
            <w:r>
              <w:t xml:space="preserve">Individual Test :50 </w:t>
              <w:br/>
              <w:t>2-1 composite: 22.5</w:t>
              <w:br/>
              <w:t>3-1 composite: 15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r>
              <w:t>Substance Name</w:t>
            </w:r>
          </w:p>
        </w:tc>
        <w:tc>
          <w:tcPr>
            <w:tcW w:type="dxa" w:w="2160"/>
          </w:tcPr>
          <w:p>
            <w:r>
              <w:t>CAS No</w:t>
            </w:r>
          </w:p>
        </w:tc>
        <w:tc>
          <w:tcPr>
            <w:tcW w:type="dxa" w:w="2160"/>
          </w:tcPr>
          <w:p>
            <w:r>
              <w:t>F1+F2+F3</w:t>
            </w:r>
          </w:p>
        </w:tc>
        <w:tc>
          <w:tcPr>
            <w:tcW w:type="dxa" w:w="2160"/>
          </w:tcPr>
          <w:p>
            <w:r>
              <w:t>F4+F5</w:t>
            </w:r>
          </w:p>
        </w:tc>
        <w:tc>
          <w:tcPr>
            <w:tcW w:type="dxa" w:w="2160"/>
          </w:tcPr>
          <w:p>
            <w:r>
              <w:t>G1+G3+G5</w:t>
            </w:r>
          </w:p>
        </w:tc>
        <w:tc>
          <w:tcPr>
            <w:tcW w:type="dxa" w:w="2160"/>
          </w:tcPr>
          <w:p>
            <w:r>
              <w:t>G2+G4</w:t>
            </w:r>
          </w:p>
        </w:tc>
        <w:tc>
          <w:tcPr>
            <w:tcW w:type="dxa" w:w="2160"/>
          </w:tcPr>
          <w:p>
            <w:r>
              <w:t>H1+H2+H3</w:t>
            </w:r>
          </w:p>
        </w:tc>
        <w:tc>
          <w:tcPr>
            <w:tcW w:type="dxa" w:w="21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Quinoline</w:t>
            </w:r>
          </w:p>
        </w:tc>
        <w:tc>
          <w:tcPr>
            <w:tcW w:type="dxa" w:w="2160"/>
          </w:tcPr>
          <w:p>
            <w:r>
              <w:t>91-22-5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 xml:space="preserve">Individual Test :50 </w:t>
              <w:br/>
              <w:t>2-1 composite: 22.5</w:t>
              <w:br/>
              <w:t>3-1 composite: 15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4400"/>
          </w:tcPr>
          <w:p>
            <w:r>
              <w:t>Note</w:t>
            </w:r>
          </w:p>
        </w:tc>
      </w:tr>
      <w:tr>
        <w:tc>
          <w:tcPr>
            <w:tcW w:type="dxa" w:w="14400"/>
          </w:tcPr>
          <w:p>
            <w:r>
              <w:t>MDL: 15 mg/kg</w:t>
            </w:r>
          </w:p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Phthalates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DIN 54231:2005, Analyzed by GC-MS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H1+H2+H3</w:t>
            </w:r>
          </w:p>
        </w:tc>
        <w:tc>
          <w:tcPr>
            <w:tcW w:type="dxa" w:w="2160"/>
          </w:tcPr>
          <w:p>
            <w:r>
              <w:t>A1+A2+A3</w:t>
            </w:r>
          </w:p>
        </w:tc>
        <w:tc>
          <w:tcPr>
            <w:tcW w:type="dxa" w:w="2160"/>
          </w:tcPr>
          <w:p>
            <w:r>
              <w:t>B1+B2+B3</w:t>
            </w:r>
          </w:p>
        </w:tc>
        <w:tc>
          <w:tcPr>
            <w:tcW w:type="dxa" w:w="2160"/>
          </w:tcPr>
          <w:p>
            <w:r>
              <w:t>C1+C2+C3</w:t>
            </w:r>
          </w:p>
        </w:tc>
        <w:tc>
          <w:tcPr>
            <w:tcW w:type="dxa" w:w="2160"/>
          </w:tcPr>
          <w:p>
            <w:r>
              <w:t>D1+D2+D3</w:t>
            </w:r>
          </w:p>
        </w:tc>
        <w:tc>
          <w:tcPr>
            <w:tcW w:type="dxa" w:w="2160"/>
          </w:tcPr>
          <w:p>
            <w:r>
              <w:t>E1+E4+E5</w:t>
            </w:r>
          </w:p>
        </w:tc>
        <w:tc>
          <w:tcPr>
            <w:tcW w:type="dxa" w:w="21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Individual Test :1000</w:t>
              <w:br/>
              <w:t>2-1 composite: 450</w:t>
              <w:br/>
              <w:t>3-1 composite: 300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E2+E3</w:t>
            </w:r>
          </w:p>
        </w:tc>
        <w:tc>
          <w:tcPr>
            <w:tcW w:type="dxa" w:w="2160"/>
          </w:tcPr>
          <w:p>
            <w:r>
              <w:t>F1+F2+F3</w:t>
            </w:r>
          </w:p>
        </w:tc>
        <w:tc>
          <w:tcPr>
            <w:tcW w:type="dxa" w:w="2160"/>
          </w:tcPr>
          <w:p>
            <w:r>
              <w:t>F4+F5</w:t>
            </w:r>
          </w:p>
        </w:tc>
        <w:tc>
          <w:tcPr>
            <w:tcW w:type="dxa" w:w="2160"/>
          </w:tcPr>
          <w:p>
            <w:r>
              <w:t>G1+G3+G5</w:t>
            </w:r>
          </w:p>
        </w:tc>
        <w:tc>
          <w:tcPr>
            <w:tcW w:type="dxa" w:w="2160"/>
          </w:tcPr>
          <w:p>
            <w:r>
              <w:t>G2+G4</w:t>
            </w:r>
          </w:p>
        </w:tc>
        <w:tc>
          <w:tcPr>
            <w:tcW w:type="dxa" w:w="2160"/>
          </w:tcPr>
          <w:p>
            <w:r>
              <w:t>mg/kg</w:t>
            </w:r>
          </w:p>
        </w:tc>
      </w:tr>
      <w:tr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ND</w:t>
            </w:r>
          </w:p>
        </w:tc>
        <w:tc>
          <w:tcPr>
            <w:tcW w:type="dxa" w:w="2160"/>
          </w:tcPr>
          <w:p>
            <w:r>
              <w:t>Individual Test :1000</w:t>
              <w:br/>
              <w:t>2-1 composite: 450</w:t>
              <w:br/>
              <w:t>3-1 composite: 300</w:t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4400"/>
          </w:tcPr>
          <w:p>
            <w:r>
              <w:t xml:space="preserve"> Note</w:t>
            </w:r>
          </w:p>
        </w:tc>
      </w:tr>
      <w:tr>
        <w:tc>
          <w:tcPr>
            <w:tcW w:type="dxa" w:w="14400"/>
          </w:tcPr>
          <w:p>
            <w:r>
              <w:t xml:space="preserve"> N. D. = Not detected</w:t>
            </w:r>
          </w:p>
        </w:tc>
      </w:tr>
      <w:tr>
        <w:tc>
          <w:tcPr>
            <w:tcW w:type="dxa" w:w="14400"/>
          </w:tcPr>
          <w:p>
            <w:r>
              <w:t xml:space="preserve"> Laboratory Reporting Limit:  50 mg/kg</w:t>
            </w:r>
          </w:p>
        </w:tc>
      </w:tr>
      <w:tr>
        <w:tc>
          <w:tcPr>
            <w:tcW w:type="dxa" w:w="14400"/>
          </w:tcPr>
          <w:p>
            <w:r>
              <w:t xml:space="preserve"> N. D. = Not detected</w:t>
            </w:r>
          </w:p>
        </w:tc>
      </w:tr>
      <w:tr>
        <w:tc>
          <w:tcPr>
            <w:tcW w:type="dxa" w:w="14400"/>
          </w:tcPr>
          <w:p>
            <w:r>
              <w:t xml:space="preserve"> mg/kg: milligram per kilogram</w:t>
            </w:r>
          </w:p>
        </w:tc>
      </w:tr>
    </w:tbl>
    <w:p>
      <w:pPr>
        <w:spacing w:before="0" w:after="0"/>
      </w:pPr>
      <w:r>
        <w:rPr>
          <w:b/>
          <w:i/>
        </w:rPr>
        <w:t>List of Phthalates: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2"/>
          </w:tcPr>
          <w:p>
            <w:r>
              <w:rPr>
                <w:b/>
                <w:sz w:val="20"/>
              </w:rPr>
              <w:t>Sr#</w:t>
            </w:r>
          </w:p>
        </w:tc>
        <w:tc>
          <w:tcPr>
            <w:tcW w:type="dxa" w:w="3600"/>
          </w:tcPr>
          <w:p>
            <w:r>
              <w:rPr>
                <w:b/>
                <w:sz w:val="20"/>
              </w:rPr>
              <w:t>Substance name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CAS No.</w:t>
            </w:r>
          </w:p>
        </w:tc>
        <w:tc>
          <w:tcPr>
            <w:tcW w:type="dxa" w:w="432"/>
          </w:tcPr>
          <w:p>
            <w:r>
              <w:rPr>
                <w:b/>
                <w:sz w:val="20"/>
              </w:rPr>
              <w:t>Sr#</w:t>
            </w:r>
          </w:p>
        </w:tc>
        <w:tc>
          <w:tcPr>
            <w:tcW w:type="dxa" w:w="3600"/>
          </w:tcPr>
          <w:p>
            <w:r>
              <w:rPr>
                <w:b/>
                <w:sz w:val="20"/>
              </w:rPr>
              <w:t>Substance name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CAS No.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Bis (2-ethylhexyl) phthalate (DEHP)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117-81-7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12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1,2-Benzendicarboxylicacidalkyl esters, C7-rich (DIHP)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71888-89-6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Dibutyl phthalate (DBP)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84-74-2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13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1,2-Benzenedicarboxylic acid, dihexyl ester, branched and linear (DHxP)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68515-50-4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Benzyl butyl phthalate (BBP)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85-68-7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14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Dimethyl phthalate (DMP)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131-11-3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Diisobutyl phthalate (DIBP)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84-69-5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15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Di-n-propyl phthalate (DPP)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131-16-8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Di-“isononyl” phthalate (DINP)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28553-12-0</w:t>
              <w:br/>
              <w:t>68515-48-0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16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Dicyclohexyl phthalate (DCP)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84-61-7</w:t>
              <w:br/>
              <w:t>55819-02-8</w:t>
              <w:br/>
              <w:t>169741-16-6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6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Di-“isodecyl” phthalate (DIDP)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26761-40-0</w:t>
              <w:br/>
              <w:t>68515-49-1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17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1,2-Benzenedicarboxylic acid, di-2-propenyl ester (DAP)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131-17-9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7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Di-n-octyl phthalate (DNOP)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117-84-0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18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Di-iso-hexylphthalate (DIHxP)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71850-09-4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8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Di-n-pentylphthalate (n-, iso-, or mixed) (DIPP/ DNPP)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131-18-0</w:t>
              <w:br/>
              <w:t>605-50-5</w:t>
              <w:br/>
              <w:t>776297-69-9</w:t>
              <w:br/>
              <w:t>84777-06-0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19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1,2-Benzenedicarboxylic acid, di-C6-10 alkyl esters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68515-51-5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9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Bis (2-methoxyethyl) phthalate (DMEP)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117-82-8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20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1,2-Benzenedicarboxylic acid, mixed decyl and hexyl and octyl diesters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68648-93-1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10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Di-n-hexyl phthalate (DNHP)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84-75-3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21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Di-ethylphthalate (DEP)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84-66-2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11.1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1,2-Benzendicarboxylicacid, di-C7-11branched and linear alkylesters (DHNUP)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68515-42-4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22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1,2-Cyclohexane dicarboxylic acid diisononyl ester (DINCH)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166412-78-8</w:t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11.2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Di-2-propyl heptyl phthalate (DPHP)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53306-54-0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23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11.3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Di-n-nonylphthalate (DNP)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84-76-4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24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sz w:val="20"/>
              </w:rPr>
              <w:t>11.4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Diisooctyl phthalate (DIOP)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27554-26-3</w:t>
            </w:r>
          </w:p>
        </w:tc>
        <w:tc>
          <w:tcPr>
            <w:tcW w:type="dxa" w:w="432"/>
          </w:tcPr>
          <w:p>
            <w:r>
              <w:rPr>
                <w:sz w:val="20"/>
              </w:rPr>
              <w:t>25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</w:r>
          </w:p>
        </w:tc>
        <w:tc>
          <w:tcPr>
            <w:tcW w:type="dxa" w:w="1728"/>
          </w:tcPr>
          <w:p>
            <w:r>
              <w:rPr>
                <w:sz w:val="20"/>
              </w:rPr>
            </w:r>
          </w:p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Polycyclic Aromatic Hydrocarbon(PAH):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AfPS GS 2019:01</w:t>
      </w:r>
    </w:p>
    <w:p>
      <w:pPr>
        <w:spacing w:before="0" w:after="0"/>
        <w:jc w:val="left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r>
              <w:t>Substance Name</w:t>
            </w:r>
          </w:p>
        </w:tc>
        <w:tc>
          <w:tcPr>
            <w:tcW w:type="dxa" w:w="1440"/>
          </w:tcPr>
          <w:p>
            <w:r>
              <w:t>CAS No.</w:t>
            </w:r>
          </w:p>
        </w:tc>
        <w:tc>
          <w:tcPr>
            <w:tcW w:type="dxa" w:w="720"/>
          </w:tcPr>
          <w:p>
            <w:r>
              <w:t>Sample A</w:t>
            </w:r>
          </w:p>
        </w:tc>
        <w:tc>
          <w:tcPr>
            <w:tcW w:type="dxa" w:w="720"/>
          </w:tcPr>
          <w:p>
            <w:r>
              <w:t>Sample B</w:t>
            </w:r>
          </w:p>
        </w:tc>
        <w:tc>
          <w:tcPr>
            <w:tcW w:type="dxa" w:w="720"/>
          </w:tcPr>
          <w:p>
            <w:r>
              <w:t>Sample C</w:t>
            </w:r>
          </w:p>
        </w:tc>
        <w:tc>
          <w:tcPr>
            <w:tcW w:type="dxa" w:w="720"/>
          </w:tcPr>
          <w:p>
            <w:r>
              <w:t>Sample D</w:t>
            </w:r>
          </w:p>
        </w:tc>
        <w:tc>
          <w:tcPr>
            <w:tcW w:type="dxa" w:w="720"/>
          </w:tcPr>
          <w:p>
            <w:r>
              <w:t>Sample E</w:t>
            </w:r>
          </w:p>
        </w:tc>
        <w:tc>
          <w:tcPr>
            <w:tcW w:type="dxa" w:w="720"/>
          </w:tcPr>
          <w:p>
            <w:r>
              <w:t>Requirement</w:t>
            </w:r>
          </w:p>
        </w:tc>
      </w:tr>
      <w:tr>
        <w:tc>
          <w:tcPr>
            <w:tcW w:type="dxa" w:w="2160"/>
          </w:tcPr>
          <w:p>
            <w:r>
              <w:t>Benzo (a) anthracene</w:t>
            </w:r>
          </w:p>
        </w:tc>
        <w:tc>
          <w:tcPr>
            <w:tcW w:type="dxa" w:w="1440"/>
          </w:tcPr>
          <w:p>
            <w:r>
              <w:t>56-55-3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(a) pyrene</w:t>
            </w:r>
          </w:p>
        </w:tc>
        <w:tc>
          <w:tcPr>
            <w:tcW w:type="dxa" w:w="1440"/>
          </w:tcPr>
          <w:p>
            <w:r>
              <w:t>50-32-8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(b) fluoranthene</w:t>
            </w:r>
          </w:p>
        </w:tc>
        <w:tc>
          <w:tcPr>
            <w:tcW w:type="dxa" w:w="1440"/>
          </w:tcPr>
          <w:p>
            <w:r>
              <w:t>205-99-2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[e] pyrene</w:t>
            </w:r>
          </w:p>
        </w:tc>
        <w:tc>
          <w:tcPr>
            <w:tcW w:type="dxa" w:w="1440"/>
          </w:tcPr>
          <w:p>
            <w:r>
              <w:t>192-97-2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[j] fluoranthene</w:t>
            </w:r>
          </w:p>
        </w:tc>
        <w:tc>
          <w:tcPr>
            <w:tcW w:type="dxa" w:w="1440"/>
          </w:tcPr>
          <w:p>
            <w:r>
              <w:t>205-82-3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(k) fluoranthene</w:t>
            </w:r>
          </w:p>
        </w:tc>
        <w:tc>
          <w:tcPr>
            <w:tcW w:type="dxa" w:w="1440"/>
          </w:tcPr>
          <w:p>
            <w:r>
              <w:t>207-08-9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Chrysene</w:t>
            </w:r>
          </w:p>
        </w:tc>
        <w:tc>
          <w:tcPr>
            <w:tcW w:type="dxa" w:w="1440"/>
          </w:tcPr>
          <w:p>
            <w:r>
              <w:t>218-01-9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Dibenzo(a,h)anthracene</w:t>
            </w:r>
          </w:p>
        </w:tc>
        <w:tc>
          <w:tcPr>
            <w:tcW w:type="dxa" w:w="1440"/>
          </w:tcPr>
          <w:p>
            <w:r>
              <w:t>53-70-3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Naphthalene</w:t>
            </w:r>
          </w:p>
        </w:tc>
        <w:tc>
          <w:tcPr>
            <w:tcW w:type="dxa" w:w="1440"/>
          </w:tcPr>
          <w:p>
            <w:r>
              <w:t>91-20-3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Acenaphthylene</w:t>
            </w:r>
          </w:p>
        </w:tc>
        <w:tc>
          <w:tcPr>
            <w:tcW w:type="dxa" w:w="1440"/>
          </w:tcPr>
          <w:p>
            <w:r>
              <w:t>208-96-8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Acenaphtene</w:t>
            </w:r>
          </w:p>
        </w:tc>
        <w:tc>
          <w:tcPr>
            <w:tcW w:type="dxa" w:w="1440"/>
          </w:tcPr>
          <w:p>
            <w:r>
              <w:t>83-32-9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Fluorene</w:t>
            </w:r>
          </w:p>
        </w:tc>
        <w:tc>
          <w:tcPr>
            <w:tcW w:type="dxa" w:w="1440"/>
          </w:tcPr>
          <w:p>
            <w:r>
              <w:t>86-73-7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Phenanthrene</w:t>
            </w:r>
          </w:p>
        </w:tc>
        <w:tc>
          <w:tcPr>
            <w:tcW w:type="dxa" w:w="1440"/>
          </w:tcPr>
          <w:p>
            <w:r>
              <w:t>85-01-8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Anthracene</w:t>
            </w:r>
          </w:p>
        </w:tc>
        <w:tc>
          <w:tcPr>
            <w:tcW w:type="dxa" w:w="1440"/>
          </w:tcPr>
          <w:p>
            <w:r>
              <w:t>120-12-7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Fluoranthene</w:t>
            </w:r>
          </w:p>
        </w:tc>
        <w:tc>
          <w:tcPr>
            <w:tcW w:type="dxa" w:w="1440"/>
          </w:tcPr>
          <w:p>
            <w:r>
              <w:t>206-44-0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Pyrene</w:t>
            </w:r>
          </w:p>
        </w:tc>
        <w:tc>
          <w:tcPr>
            <w:tcW w:type="dxa" w:w="1440"/>
          </w:tcPr>
          <w:p>
            <w:r>
              <w:t>129-00-0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Indeno(1,2,3-cd) pyrene</w:t>
            </w:r>
          </w:p>
        </w:tc>
        <w:tc>
          <w:tcPr>
            <w:tcW w:type="dxa" w:w="1440"/>
          </w:tcPr>
          <w:p>
            <w:r>
              <w:t>193-39-5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Benzo(g,h,i) perylene</w:t>
            </w:r>
          </w:p>
        </w:tc>
        <w:tc>
          <w:tcPr>
            <w:tcW w:type="dxa" w:w="1440"/>
          </w:tcPr>
          <w:p>
            <w:r>
              <w:t>191-24-2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1-Methylpyrene</w:t>
            </w:r>
          </w:p>
        </w:tc>
        <w:tc>
          <w:tcPr>
            <w:tcW w:type="dxa" w:w="1440"/>
          </w:tcPr>
          <w:p>
            <w:r>
              <w:t>2381-21-7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Dibenzo[a,l]pyrene</w:t>
            </w:r>
          </w:p>
        </w:tc>
        <w:tc>
          <w:tcPr>
            <w:tcW w:type="dxa" w:w="1440"/>
          </w:tcPr>
          <w:p>
            <w:r>
              <w:t>191-30-0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Dibenzo[a,i]pyrene</w:t>
            </w:r>
          </w:p>
        </w:tc>
        <w:tc>
          <w:tcPr>
            <w:tcW w:type="dxa" w:w="1440"/>
          </w:tcPr>
          <w:p>
            <w:r>
              <w:t>189-55-9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Dibenzo[a,h]pyrene</w:t>
            </w:r>
          </w:p>
        </w:tc>
        <w:tc>
          <w:tcPr>
            <w:tcW w:type="dxa" w:w="1440"/>
          </w:tcPr>
          <w:p>
            <w:r>
              <w:t>189-64-0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Dibenzo[a,e]pyrene</w:t>
            </w:r>
          </w:p>
        </w:tc>
        <w:tc>
          <w:tcPr>
            <w:tcW w:type="dxa" w:w="1440"/>
          </w:tcPr>
          <w:p>
            <w:r>
              <w:t>192-65-4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Cyclopenta[c,d]pyrene</w:t>
            </w:r>
          </w:p>
        </w:tc>
        <w:tc>
          <w:tcPr>
            <w:tcW w:type="dxa" w:w="1440"/>
          </w:tcPr>
          <w:p>
            <w:r>
              <w:t>27208-37-3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Sum 24 PAHs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Rating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r>
              <w:t>Substance Name</w:t>
            </w:r>
          </w:p>
        </w:tc>
        <w:tc>
          <w:tcPr>
            <w:tcW w:type="dxa" w:w="1440"/>
          </w:tcPr>
          <w:p>
            <w:r>
              <w:t>CAS No.</w:t>
            </w:r>
          </w:p>
        </w:tc>
        <w:tc>
          <w:tcPr>
            <w:tcW w:type="dxa" w:w="720"/>
          </w:tcPr>
          <w:p>
            <w:r>
              <w:t>Sample F</w:t>
            </w:r>
          </w:p>
        </w:tc>
        <w:tc>
          <w:tcPr>
            <w:tcW w:type="dxa" w:w="720"/>
          </w:tcPr>
          <w:p>
            <w:r>
              <w:t>Sample G</w:t>
            </w:r>
          </w:p>
        </w:tc>
        <w:tc>
          <w:tcPr>
            <w:tcW w:type="dxa" w:w="720"/>
          </w:tcPr>
          <w:p>
            <w:r>
              <w:t>Sample H</w:t>
            </w:r>
          </w:p>
        </w:tc>
        <w:tc>
          <w:tcPr>
            <w:tcW w:type="dxa" w:w="720"/>
          </w:tcPr>
          <w:p>
            <w:r>
              <w:t>Sample I</w:t>
            </w:r>
          </w:p>
        </w:tc>
        <w:tc>
          <w:tcPr>
            <w:tcW w:type="dxa" w:w="720"/>
          </w:tcPr>
          <w:p>
            <w:r>
              <w:t>Sample J</w:t>
            </w:r>
          </w:p>
        </w:tc>
        <w:tc>
          <w:tcPr>
            <w:tcW w:type="dxa" w:w="720"/>
          </w:tcPr>
          <w:p>
            <w:r>
              <w:t>Requirement</w:t>
            </w:r>
          </w:p>
        </w:tc>
      </w:tr>
      <w:tr>
        <w:tc>
          <w:tcPr>
            <w:tcW w:type="dxa" w:w="2160"/>
          </w:tcPr>
          <w:p>
            <w:r>
              <w:t>Benzo (a) anthracene</w:t>
            </w:r>
          </w:p>
        </w:tc>
        <w:tc>
          <w:tcPr>
            <w:tcW w:type="dxa" w:w="1440"/>
          </w:tcPr>
          <w:p>
            <w:r>
              <w:t>56-55-3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(a) pyrene</w:t>
            </w:r>
          </w:p>
        </w:tc>
        <w:tc>
          <w:tcPr>
            <w:tcW w:type="dxa" w:w="1440"/>
          </w:tcPr>
          <w:p>
            <w:r>
              <w:t>50-32-8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(b) fluoranthene</w:t>
            </w:r>
          </w:p>
        </w:tc>
        <w:tc>
          <w:tcPr>
            <w:tcW w:type="dxa" w:w="1440"/>
          </w:tcPr>
          <w:p>
            <w:r>
              <w:t>205-99-2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[e] pyrene</w:t>
            </w:r>
          </w:p>
        </w:tc>
        <w:tc>
          <w:tcPr>
            <w:tcW w:type="dxa" w:w="1440"/>
          </w:tcPr>
          <w:p>
            <w:r>
              <w:t>192-97-2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[j] fluoranthene</w:t>
            </w:r>
          </w:p>
        </w:tc>
        <w:tc>
          <w:tcPr>
            <w:tcW w:type="dxa" w:w="1440"/>
          </w:tcPr>
          <w:p>
            <w:r>
              <w:t>205-82-3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(k) fluoranthene</w:t>
            </w:r>
          </w:p>
        </w:tc>
        <w:tc>
          <w:tcPr>
            <w:tcW w:type="dxa" w:w="1440"/>
          </w:tcPr>
          <w:p>
            <w:r>
              <w:t>207-08-9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Chrysene</w:t>
            </w:r>
          </w:p>
        </w:tc>
        <w:tc>
          <w:tcPr>
            <w:tcW w:type="dxa" w:w="1440"/>
          </w:tcPr>
          <w:p>
            <w:r>
              <w:t>218-01-9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Dibenzo(a,h)anthracene</w:t>
            </w:r>
          </w:p>
        </w:tc>
        <w:tc>
          <w:tcPr>
            <w:tcW w:type="dxa" w:w="1440"/>
          </w:tcPr>
          <w:p>
            <w:r>
              <w:t>53-70-3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Naphthalene</w:t>
            </w:r>
          </w:p>
        </w:tc>
        <w:tc>
          <w:tcPr>
            <w:tcW w:type="dxa" w:w="1440"/>
          </w:tcPr>
          <w:p>
            <w:r>
              <w:t>91-20-3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Acenaphthylene</w:t>
            </w:r>
          </w:p>
        </w:tc>
        <w:tc>
          <w:tcPr>
            <w:tcW w:type="dxa" w:w="1440"/>
          </w:tcPr>
          <w:p>
            <w:r>
              <w:t>208-96-8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Acenaphtene</w:t>
            </w:r>
          </w:p>
        </w:tc>
        <w:tc>
          <w:tcPr>
            <w:tcW w:type="dxa" w:w="1440"/>
          </w:tcPr>
          <w:p>
            <w:r>
              <w:t>83-32-9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Fluorene</w:t>
            </w:r>
          </w:p>
        </w:tc>
        <w:tc>
          <w:tcPr>
            <w:tcW w:type="dxa" w:w="1440"/>
          </w:tcPr>
          <w:p>
            <w:r>
              <w:t>86-73-7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Phenanthrene</w:t>
            </w:r>
          </w:p>
        </w:tc>
        <w:tc>
          <w:tcPr>
            <w:tcW w:type="dxa" w:w="1440"/>
          </w:tcPr>
          <w:p>
            <w:r>
              <w:t>85-01-8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Anthracene</w:t>
            </w:r>
          </w:p>
        </w:tc>
        <w:tc>
          <w:tcPr>
            <w:tcW w:type="dxa" w:w="1440"/>
          </w:tcPr>
          <w:p>
            <w:r>
              <w:t>120-12-7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Fluoranthene</w:t>
            </w:r>
          </w:p>
        </w:tc>
        <w:tc>
          <w:tcPr>
            <w:tcW w:type="dxa" w:w="1440"/>
          </w:tcPr>
          <w:p>
            <w:r>
              <w:t>206-44-0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Pyrene</w:t>
            </w:r>
          </w:p>
        </w:tc>
        <w:tc>
          <w:tcPr>
            <w:tcW w:type="dxa" w:w="1440"/>
          </w:tcPr>
          <w:p>
            <w:r>
              <w:t>129-00-0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Indeno(1,2,3-cd) pyrene</w:t>
            </w:r>
          </w:p>
        </w:tc>
        <w:tc>
          <w:tcPr>
            <w:tcW w:type="dxa" w:w="1440"/>
          </w:tcPr>
          <w:p>
            <w:r>
              <w:t>193-39-5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Benzo(g,h,i) perylene</w:t>
            </w:r>
          </w:p>
        </w:tc>
        <w:tc>
          <w:tcPr>
            <w:tcW w:type="dxa" w:w="1440"/>
          </w:tcPr>
          <w:p>
            <w:r>
              <w:t>191-24-2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1-Methylpyrene</w:t>
            </w:r>
          </w:p>
        </w:tc>
        <w:tc>
          <w:tcPr>
            <w:tcW w:type="dxa" w:w="1440"/>
          </w:tcPr>
          <w:p>
            <w:r>
              <w:t>2381-21-7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Dibenzo[a,l]pyrene</w:t>
            </w:r>
          </w:p>
        </w:tc>
        <w:tc>
          <w:tcPr>
            <w:tcW w:type="dxa" w:w="1440"/>
          </w:tcPr>
          <w:p>
            <w:r>
              <w:t>191-30-0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Dibenzo[a,i]pyrene</w:t>
            </w:r>
          </w:p>
        </w:tc>
        <w:tc>
          <w:tcPr>
            <w:tcW w:type="dxa" w:w="1440"/>
          </w:tcPr>
          <w:p>
            <w:r>
              <w:t>189-55-9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Dibenzo[a,h]pyrene</w:t>
            </w:r>
          </w:p>
        </w:tc>
        <w:tc>
          <w:tcPr>
            <w:tcW w:type="dxa" w:w="1440"/>
          </w:tcPr>
          <w:p>
            <w:r>
              <w:t>189-64-0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Dibenzo[a,e]pyrene</w:t>
            </w:r>
          </w:p>
        </w:tc>
        <w:tc>
          <w:tcPr>
            <w:tcW w:type="dxa" w:w="1440"/>
          </w:tcPr>
          <w:p>
            <w:r>
              <w:t>192-65-4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Cyclopenta[c,d]pyrene</w:t>
            </w:r>
          </w:p>
        </w:tc>
        <w:tc>
          <w:tcPr>
            <w:tcW w:type="dxa" w:w="1440"/>
          </w:tcPr>
          <w:p>
            <w:r>
              <w:t>27208-37-3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Sum 24 PAHs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Rating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Substance Name</w:t>
            </w:r>
          </w:p>
        </w:tc>
        <w:tc>
          <w:tcPr>
            <w:tcW w:type="dxa" w:w="1440"/>
          </w:tcPr>
          <w:p>
            <w:r>
              <w:t>CAS No.</w:t>
            </w:r>
          </w:p>
        </w:tc>
        <w:tc>
          <w:tcPr>
            <w:tcW w:type="dxa" w:w="720"/>
          </w:tcPr>
          <w:p>
            <w:r>
              <w:t>Sample K</w:t>
            </w:r>
          </w:p>
        </w:tc>
        <w:tc>
          <w:tcPr>
            <w:tcW w:type="dxa" w:w="720"/>
          </w:tcPr>
          <w:p>
            <w:r>
              <w:t>Requirement</w:t>
            </w:r>
          </w:p>
        </w:tc>
      </w:tr>
      <w:tr>
        <w:tc>
          <w:tcPr>
            <w:tcW w:type="dxa" w:w="2160"/>
          </w:tcPr>
          <w:p>
            <w:r>
              <w:t>Benzo (a) anthracene</w:t>
            </w:r>
          </w:p>
        </w:tc>
        <w:tc>
          <w:tcPr>
            <w:tcW w:type="dxa" w:w="1440"/>
          </w:tcPr>
          <w:p>
            <w:r>
              <w:t>56-55-3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(a) pyrene</w:t>
            </w:r>
          </w:p>
        </w:tc>
        <w:tc>
          <w:tcPr>
            <w:tcW w:type="dxa" w:w="1440"/>
          </w:tcPr>
          <w:p>
            <w:r>
              <w:t>50-32-8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(b) fluoranthene</w:t>
            </w:r>
          </w:p>
        </w:tc>
        <w:tc>
          <w:tcPr>
            <w:tcW w:type="dxa" w:w="1440"/>
          </w:tcPr>
          <w:p>
            <w:r>
              <w:t>205-99-2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[e] pyrene</w:t>
            </w:r>
          </w:p>
        </w:tc>
        <w:tc>
          <w:tcPr>
            <w:tcW w:type="dxa" w:w="1440"/>
          </w:tcPr>
          <w:p>
            <w:r>
              <w:t>192-97-2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[j] fluoranthene</w:t>
            </w:r>
          </w:p>
        </w:tc>
        <w:tc>
          <w:tcPr>
            <w:tcW w:type="dxa" w:w="1440"/>
          </w:tcPr>
          <w:p>
            <w:r>
              <w:t>205-82-3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 (k) fluoranthene</w:t>
            </w:r>
          </w:p>
        </w:tc>
        <w:tc>
          <w:tcPr>
            <w:tcW w:type="dxa" w:w="1440"/>
          </w:tcPr>
          <w:p>
            <w:r>
              <w:t>207-08-9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Chrysene</w:t>
            </w:r>
          </w:p>
        </w:tc>
        <w:tc>
          <w:tcPr>
            <w:tcW w:type="dxa" w:w="1440"/>
          </w:tcPr>
          <w:p>
            <w:r>
              <w:t>218-01-9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Dibenzo(a,h)anthracene</w:t>
            </w:r>
          </w:p>
        </w:tc>
        <w:tc>
          <w:tcPr>
            <w:tcW w:type="dxa" w:w="1440"/>
          </w:tcPr>
          <w:p>
            <w:r>
              <w:t>53-70-3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Naphthalene</w:t>
            </w:r>
          </w:p>
        </w:tc>
        <w:tc>
          <w:tcPr>
            <w:tcW w:type="dxa" w:w="1440"/>
          </w:tcPr>
          <w:p>
            <w:r>
              <w:t>91-20-3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Acenaphthylene</w:t>
            </w:r>
          </w:p>
        </w:tc>
        <w:tc>
          <w:tcPr>
            <w:tcW w:type="dxa" w:w="1440"/>
          </w:tcPr>
          <w:p>
            <w:r>
              <w:t>208-96-8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Acenaphtene</w:t>
            </w:r>
          </w:p>
        </w:tc>
        <w:tc>
          <w:tcPr>
            <w:tcW w:type="dxa" w:w="1440"/>
          </w:tcPr>
          <w:p>
            <w:r>
              <w:t>83-32-9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Fluorene</w:t>
            </w:r>
          </w:p>
        </w:tc>
        <w:tc>
          <w:tcPr>
            <w:tcW w:type="dxa" w:w="1440"/>
          </w:tcPr>
          <w:p>
            <w:r>
              <w:t>86-73-7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Phenanthrene</w:t>
            </w:r>
          </w:p>
        </w:tc>
        <w:tc>
          <w:tcPr>
            <w:tcW w:type="dxa" w:w="1440"/>
          </w:tcPr>
          <w:p>
            <w:r>
              <w:t>85-01-8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Anthracene</w:t>
            </w:r>
          </w:p>
        </w:tc>
        <w:tc>
          <w:tcPr>
            <w:tcW w:type="dxa" w:w="1440"/>
          </w:tcPr>
          <w:p>
            <w:r>
              <w:t>120-12-7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Fluoranthene</w:t>
            </w:r>
          </w:p>
        </w:tc>
        <w:tc>
          <w:tcPr>
            <w:tcW w:type="dxa" w:w="1440"/>
          </w:tcPr>
          <w:p>
            <w:r>
              <w:t>206-44-0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Pyrene</w:t>
            </w:r>
          </w:p>
        </w:tc>
        <w:tc>
          <w:tcPr>
            <w:tcW w:type="dxa" w:w="1440"/>
          </w:tcPr>
          <w:p>
            <w:r>
              <w:t>129-00-0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Indeno(1,2,3-cd) pyrene</w:t>
            </w:r>
          </w:p>
        </w:tc>
        <w:tc>
          <w:tcPr>
            <w:tcW w:type="dxa" w:w="1440"/>
          </w:tcPr>
          <w:p>
            <w:r>
              <w:t>193-39-5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Benzo(g,h,i) perylene</w:t>
            </w:r>
          </w:p>
        </w:tc>
        <w:tc>
          <w:tcPr>
            <w:tcW w:type="dxa" w:w="1440"/>
          </w:tcPr>
          <w:p>
            <w:r>
              <w:t>191-24-2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1-Methylpyrene</w:t>
            </w:r>
          </w:p>
        </w:tc>
        <w:tc>
          <w:tcPr>
            <w:tcW w:type="dxa" w:w="1440"/>
          </w:tcPr>
          <w:p>
            <w:r>
              <w:t>2381-21-7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Dibenzo[a,l]pyrene</w:t>
            </w:r>
          </w:p>
        </w:tc>
        <w:tc>
          <w:tcPr>
            <w:tcW w:type="dxa" w:w="1440"/>
          </w:tcPr>
          <w:p>
            <w:r>
              <w:t>191-30-0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Dibenzo[a,i]pyrene</w:t>
            </w:r>
          </w:p>
        </w:tc>
        <w:tc>
          <w:tcPr>
            <w:tcW w:type="dxa" w:w="1440"/>
          </w:tcPr>
          <w:p>
            <w:r>
              <w:t>189-55-9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Dibenzo[a,h]pyrene</w:t>
            </w:r>
          </w:p>
        </w:tc>
        <w:tc>
          <w:tcPr>
            <w:tcW w:type="dxa" w:w="1440"/>
          </w:tcPr>
          <w:p>
            <w:r>
              <w:t>189-64-0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Dibenzo[a,e]pyrene</w:t>
            </w:r>
          </w:p>
        </w:tc>
        <w:tc>
          <w:tcPr>
            <w:tcW w:type="dxa" w:w="1440"/>
          </w:tcPr>
          <w:p>
            <w:r>
              <w:t>192-65-4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Cyclopenta[c,d]pyrene</w:t>
            </w:r>
          </w:p>
        </w:tc>
        <w:tc>
          <w:tcPr>
            <w:tcW w:type="dxa" w:w="1440"/>
          </w:tcPr>
          <w:p>
            <w:r>
              <w:t>27208-37-3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Sum 24 PAHs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ND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2160"/>
          </w:tcPr>
          <w:p>
            <w:r>
              <w:t>Rating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4400"/>
          </w:tcPr>
          <w:p>
            <w:r>
              <w:t>Note</w:t>
            </w:r>
          </w:p>
        </w:tc>
      </w:tr>
      <w:tr>
        <w:tc>
          <w:tcPr>
            <w:tcW w:type="dxa" w:w="14400"/>
          </w:tcPr>
          <w:p>
            <w:r>
              <w:t>MDL: 0.2 mg/kg</w:t>
            </w:r>
          </w:p>
        </w:tc>
      </w:tr>
      <w:tr>
        <w:tc>
          <w:tcPr>
            <w:tcW w:type="dxa" w:w="14400"/>
          </w:tcPr>
          <w:p>
            <w:r>
              <w:t>Method Detection Limit</w:t>
            </w:r>
          </w:p>
        </w:tc>
      </w:tr>
      <w:tr>
        <w:tc>
          <w:tcPr>
            <w:tcW w:type="dxa" w:w="14400"/>
          </w:tcPr>
          <w:p>
            <w:r>
              <w:t>mg/kg: milligram per kilogram</w:t>
            </w:r>
          </w:p>
        </w:tc>
      </w:tr>
    </w:tbl>
    <w:p>
      <w:pPr>
        <w:sectPr>
          <w:pgSz w:w="12240" w:h="15840"/>
          <w:pgMar w:top="288" w:right="720" w:bottom="1080" w:left="72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760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  <w:u w:val="single"/>
              </w:rPr>
              <w:t>Polycyclic Aromatic Hydrocarbon(PAH):</w:t>
            </w:r>
          </w:p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20"/>
                <w:u w:val="single"/>
              </w:rPr>
              <w:t>Requirements</w:t>
              <w:tab/>
            </w:r>
          </w:p>
        </w:tc>
      </w:tr>
    </w:tbl>
    <w:p>
      <w:pPr>
        <w:spacing w:before="0" w:after="0"/>
        <w:jc w:val="left"/>
      </w:pPr>
      <w:r>
        <w:t>AfPS GS 2019:01</w:t>
      </w:r>
    </w:p>
    <w:p>
      <w:pPr>
        <w:spacing w:before="0" w:after="0"/>
        <w:jc w:val="left"/>
      </w:pPr>
      <w:r/>
    </w:p>
    <w:sectPr w:rsidR="00FC693F" w:rsidRPr="0006063C" w:rsidSect="00034616">
      <w:pgSz w:w="12240" w:h="15840"/>
      <w:pgMar w:top="288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ayout w:type="fixed"/>
      <w:tblLook w:firstColumn="1" w:firstRow="1" w:lastColumn="0" w:lastRow="0" w:noHBand="0" w:noVBand="1" w:val="04A0"/>
    </w:tblPr>
    <w:tblGrid>
      <w:gridCol w:w="2520"/>
      <w:gridCol w:w="2520"/>
      <w:gridCol w:w="2520"/>
      <w:gridCol w:w="2520"/>
    </w:tblGrid>
    <w:tr>
      <w:trPr>
        <w:trHeight w:val="144"/>
      </w:trPr>
      <w:tc>
        <w:tcPr>
          <w:tcW w:type="dxa" w:w="2304"/>
          <w:vMerge w:val="restart"/>
        </w:tcPr>
        <w:p>
          <w:r>
            <w:drawing>
              <wp:inline xmlns:a="http://schemas.openxmlformats.org/drawingml/2006/main" xmlns:pic="http://schemas.openxmlformats.org/drawingml/2006/picture">
                <wp:extent cx="1000000" cy="1000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tti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000" cy="1000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752"/>
          <w:vMerge w:val="restart"/>
        </w:tcPr>
        <w:tbl>
          <w:tblPr>
            <w:tblStyle w:val="TableGrid"/>
            <w:tblW w:type="auto" w:w="0"/>
            <w:tblLook w:firstColumn="1" w:firstRow="1" w:lastColumn="0" w:lastRow="0" w:noHBand="0" w:noVBand="1" w:val="04A0"/>
          </w:tblPr>
          <w:tblGrid>
            <w:gridCol w:w="1260"/>
            <w:gridCol w:w="1260"/>
          </w:tblGrid>
          <w:tr>
            <w:trPr>
              <w:trHeight w:val="317"/>
            </w:trPr>
            <w:tc>
              <w:tcPr>
                <w:tcW w:type="dxa" w:w="2304"/>
              </w:tcPr>
              <w:p>
                <w:r>
                  <w:rPr>
                    <w:b/>
                    <w:sz w:val="20"/>
                  </w:rPr>
                  <w:t>Report No:</w:t>
                </w:r>
              </w:p>
            </w:tc>
            <w:tc>
              <w:tcPr>
                <w:tcW w:type="dxa" w:w="2304"/>
              </w:tcPr>
              <w:p>
                <w:r>
                  <w:rPr>
                    <w:b/>
                    <w:sz w:val="20"/>
                  </w:rPr>
                  <w:t>02249-23</w:t>
                </w:r>
              </w:p>
            </w:tc>
          </w:tr>
          <w:tr>
            <w:trPr>
              <w:trHeight w:val="317"/>
            </w:trPr>
            <w:tc>
              <w:tcPr>
                <w:tcW w:type="dxa" w:w="2304"/>
              </w:tcPr>
              <w:p>
                <w:r>
                  <w:rPr>
                    <w:b/>
                    <w:sz w:val="20"/>
                  </w:rPr>
                  <w:t>Receiving Date:</w:t>
                </w:r>
              </w:p>
            </w:tc>
            <w:tc>
              <w:tcPr>
                <w:tcW w:type="dxa" w:w="2304"/>
              </w:tcPr>
              <w:p>
                <w:r>
                  <w:rPr>
                    <w:b/>
                    <w:sz w:val="20"/>
                  </w:rPr>
                  <w:t>Feb 02, 2023</w:t>
                </w:r>
              </w:p>
            </w:tc>
          </w:tr>
          <w:tr>
            <w:trPr>
              <w:trHeight w:val="317"/>
            </w:trPr>
            <w:tc>
              <w:tcPr>
                <w:tcW w:type="dxa" w:w="2304"/>
              </w:tcPr>
              <w:p>
                <w:r>
                  <w:rPr>
                    <w:b/>
                    <w:sz w:val="20"/>
                  </w:rPr>
                  <w:t>Issue Date:</w:t>
                </w:r>
              </w:p>
            </w:tc>
            <w:tc>
              <w:tcPr>
                <w:tcW w:type="dxa" w:w="2304"/>
              </w:tcPr>
              <w:p>
                <w:r>
                  <w:rPr>
                    <w:b/>
                    <w:sz w:val="20"/>
                  </w:rPr>
                  <w:t>Feb 06, 2023</w:t>
                </w:r>
              </w:p>
            </w:tc>
          </w:tr>
          <w:tr>
            <w:trPr>
              <w:trHeight w:val="317"/>
            </w:trPr>
            <w:tc>
              <w:tcPr>
                <w:tcW w:type="dxa" w:w="2304"/>
              </w:tcPr>
              <w:p>
                <w:r>
                  <w:rPr>
                    <w:b/>
                    <w:sz w:val="20"/>
                  </w:rPr>
                  <w:t>Lab Location:</w:t>
                </w:r>
              </w:p>
            </w:tc>
            <w:tc>
              <w:tcPr>
                <w:tcW w:type="dxa" w:w="2304"/>
              </w:tcPr>
              <w:p>
                <w:r>
                  <w:rPr>
                    <w:b/>
                    <w:sz w:val="20"/>
                  </w:rPr>
                  <w:t>Lahore (Pakistan)</w:t>
                </w:r>
              </w:p>
            </w:tc>
          </w:tr>
          <w:tr>
            <w:trPr>
              <w:trHeight w:val="317"/>
            </w:trPr>
            <w:tc>
              <w:tcPr>
                <w:tcW w:type="dxa" w:w="2304"/>
              </w:tcPr>
              <w:p>
                <w:r>
                  <w:rPr>
                    <w:b/>
                    <w:sz w:val="20"/>
                  </w:rPr>
                  <w:t>Page</w:t>
                </w:r>
              </w:p>
            </w:tc>
            <w:tc>
              <w:tcPr>
                <w:tcW w:type="dxa" w:w="2304"/>
              </w:tcPr>
              <w:p>
                <w:r>
                  <w:rPr>
                    <w:b/>
                    <w:sz w:val="20"/>
                  </w:rPr>
                  <w:t>1 of 23</w:t>
                </w:r>
              </w:p>
            </w:tc>
          </w:tr>
        </w:tbl>
        <w:p/>
      </w:tc>
      <w:tc>
        <w:tcPr>
          <w:tcW w:type="dxa" w:w="2160"/>
          <w:vMerge w:val="restart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00000" cy="10000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kik_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000" cy="1000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160"/>
          <w:vMerge w:val="restart"/>
        </w:tcPr>
        <w:p>
          <w:r>
            <w:drawing>
              <wp:inline xmlns:a="http://schemas.openxmlformats.org/drawingml/2006/main" xmlns:pic="http://schemas.openxmlformats.org/drawingml/2006/picture">
                <wp:extent cx="1000000" cy="1000000"/>
                <wp:docPr id="3" name="Picture 3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test_logo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000" cy="1000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44"/>
      </w:trPr>
      <w:tc>
        <w:tcPr>
          <w:tcW w:type="dxa" w:w="2520"/>
          <w:vMerge/>
        </w:tcPr>
        <w:p/>
      </w:tc>
      <w:tc>
        <w:tcPr>
          <w:tcW w:type="dxa" w:w="2520"/>
          <w:vMerge/>
        </w:tcPr>
        <w:p/>
      </w:tc>
      <w:tc>
        <w:tcPr>
          <w:tcW w:type="dxa" w:w="2520"/>
          <w:vMerge/>
        </w:tcPr>
        <w:p/>
      </w:tc>
      <w:tc>
        <w:tcPr>
          <w:tcW w:type="dxa" w:w="2520"/>
          <w:vMerge/>
        </w:tcPr>
        <w:p/>
      </w:tc>
    </w:tr>
    <w:tr>
      <w:trPr>
        <w:trHeight w:val="144"/>
      </w:trPr>
      <w:tc>
        <w:tcPr>
          <w:tcW w:type="dxa" w:w="2520"/>
          <w:vMerge/>
        </w:tcPr>
        <w:p/>
      </w:tc>
      <w:tc>
        <w:tcPr>
          <w:tcW w:type="dxa" w:w="2520"/>
          <w:vMerge/>
        </w:tcPr>
        <w:p/>
      </w:tc>
      <w:tc>
        <w:tcPr>
          <w:tcW w:type="dxa" w:w="2520"/>
          <w:vMerge/>
        </w:tcPr>
        <w:p/>
      </w:tc>
      <w:tc>
        <w:tcPr>
          <w:tcW w:type="dxa" w:w="2520"/>
          <w:vMerge/>
        </w:tcPr>
        <w:p/>
      </w:tc>
    </w:tr>
    <w:tr>
      <w:trPr>
        <w:trHeight w:val="144"/>
      </w:trPr>
      <w:tc>
        <w:tcPr>
          <w:tcW w:type="dxa" w:w="2520"/>
          <w:vMerge/>
        </w:tcPr>
        <w:p/>
      </w:tc>
      <w:tc>
        <w:tcPr>
          <w:tcW w:type="dxa" w:w="2520"/>
          <w:vMerge/>
        </w:tcPr>
        <w:p/>
      </w:tc>
      <w:tc>
        <w:tcPr>
          <w:tcW w:type="dxa" w:w="2520"/>
          <w:vMerge/>
        </w:tcPr>
        <w:p/>
      </w:tc>
      <w:tc>
        <w:tcPr>
          <w:tcW w:type="dxa" w:w="2520"/>
          <w:vMerge/>
        </w:tcPr>
        <w:p/>
      </w:tc>
    </w:tr>
    <w:tr>
      <w:trPr>
        <w:trHeight w:val="144"/>
      </w:trPr>
      <w:tc>
        <w:tcPr>
          <w:tcW w:type="dxa" w:w="2520"/>
          <w:vMerge/>
        </w:tcPr>
        <w:p/>
      </w:tc>
      <w:tc>
        <w:tcPr>
          <w:tcW w:type="dxa" w:w="2520"/>
          <w:vMerge/>
        </w:tcPr>
        <w:p/>
      </w:tc>
      <w:tc>
        <w:tcPr>
          <w:tcW w:type="dxa" w:w="2520"/>
          <w:vMerge/>
        </w:tcPr>
        <w:p/>
      </w:tc>
      <w:tc>
        <w:tcPr>
          <w:tcW w:type="dxa" w:w="2520"/>
          <w:vMerge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